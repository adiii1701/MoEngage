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71A4" w:rsidRPr="00F04C00" w:rsidRDefault="004271A4" w:rsidP="004271A4">
      <w:pPr>
        <w:pStyle w:val="Heading1"/>
        <w:spacing w:line="360" w:lineRule="auto"/>
        <w:rPr>
          <w:rStyle w:val="Strong"/>
          <w:b/>
          <w:bCs/>
          <w:color w:val="000000"/>
          <w:sz w:val="40"/>
          <w:szCs w:val="40"/>
        </w:rPr>
      </w:pPr>
      <w:r w:rsidRPr="00F04C00">
        <w:rPr>
          <w:rStyle w:val="Strong"/>
          <w:b/>
          <w:bCs/>
          <w:color w:val="000000"/>
          <w:sz w:val="40"/>
          <w:szCs w:val="40"/>
        </w:rPr>
        <w:t>Report: Documentation Analyzer Agent</w:t>
      </w:r>
    </w:p>
    <w:p w:rsidR="00F04C00" w:rsidRDefault="0096593B" w:rsidP="0096593B">
      <w:proofErr w:type="spellStart"/>
      <w:r>
        <w:t>Github</w:t>
      </w:r>
      <w:proofErr w:type="spellEnd"/>
      <w:r>
        <w:t xml:space="preserve"> link: </w:t>
      </w:r>
      <w:hyperlink r:id="rId8" w:history="1">
        <w:r w:rsidR="00DD41DA" w:rsidRPr="00DD41DA">
          <w:rPr>
            <w:rStyle w:val="Hyperlink"/>
          </w:rPr>
          <w:t>https://github.com/adiii1701/MoE</w:t>
        </w:r>
        <w:r w:rsidR="00DD41DA" w:rsidRPr="00DD41DA">
          <w:rPr>
            <w:rStyle w:val="Hyperlink"/>
          </w:rPr>
          <w:t>n</w:t>
        </w:r>
        <w:r w:rsidR="00DD41DA" w:rsidRPr="00DD41DA">
          <w:rPr>
            <w:rStyle w:val="Hyperlink"/>
          </w:rPr>
          <w:t>gag</w:t>
        </w:r>
        <w:r w:rsidR="00DD41DA" w:rsidRPr="00DD41DA">
          <w:rPr>
            <w:rStyle w:val="Hyperlink"/>
          </w:rPr>
          <w:t>e</w:t>
        </w:r>
      </w:hyperlink>
    </w:p>
    <w:p w:rsidR="00F04C00" w:rsidRDefault="00F04C00" w:rsidP="0096593B"/>
    <w:p w:rsidR="004271A4" w:rsidRPr="00DD41DA" w:rsidRDefault="004271A4" w:rsidP="004271A4">
      <w:pPr>
        <w:pStyle w:val="Heading2"/>
        <w:spacing w:line="360" w:lineRule="auto"/>
        <w:rPr>
          <w:color w:val="000000"/>
          <w:sz w:val="28"/>
          <w:szCs w:val="28"/>
          <w:u w:val="single"/>
        </w:rPr>
      </w:pPr>
      <w:r w:rsidRPr="00DD41DA">
        <w:rPr>
          <w:color w:val="000000"/>
          <w:sz w:val="28"/>
          <w:szCs w:val="28"/>
          <w:u w:val="single"/>
        </w:rPr>
        <w:t>Overview</w:t>
      </w:r>
    </w:p>
    <w:p w:rsidR="004271A4" w:rsidRPr="004271A4" w:rsidRDefault="004271A4" w:rsidP="004271A4">
      <w:pPr>
        <w:pStyle w:val="NormalWeb"/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This project delivers a production-ready</w:t>
      </w:r>
      <w:r w:rsidRPr="004271A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271A4">
        <w:rPr>
          <w:rStyle w:val="Strong"/>
          <w:color w:val="000000"/>
          <w:sz w:val="28"/>
          <w:szCs w:val="28"/>
        </w:rPr>
        <w:t>AI-powered Documentation Analyzer Agent</w:t>
      </w:r>
      <w:r w:rsidRPr="004271A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271A4">
        <w:rPr>
          <w:color w:val="000000"/>
          <w:sz w:val="28"/>
          <w:szCs w:val="28"/>
        </w:rPr>
        <w:t>designed to evaluate documentation against four key impr</w:t>
      </w:r>
      <w:r w:rsidR="00F04C00">
        <w:rPr>
          <w:color w:val="000000"/>
          <w:sz w:val="28"/>
          <w:szCs w:val="28"/>
        </w:rPr>
        <w:t>o</w:t>
      </w:r>
      <w:r w:rsidRPr="004271A4">
        <w:rPr>
          <w:color w:val="000000"/>
          <w:sz w:val="28"/>
          <w:szCs w:val="28"/>
        </w:rPr>
        <w:t>vement criteria:</w:t>
      </w:r>
    </w:p>
    <w:p w:rsidR="004271A4" w:rsidRPr="004271A4" w:rsidRDefault="004271A4" w:rsidP="004271A4">
      <w:pPr>
        <w:pStyle w:val="NormalWeb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Readability</w:t>
      </w:r>
    </w:p>
    <w:p w:rsidR="004271A4" w:rsidRPr="004271A4" w:rsidRDefault="004271A4" w:rsidP="004271A4">
      <w:pPr>
        <w:pStyle w:val="NormalWeb"/>
        <w:numPr>
          <w:ilvl w:val="0"/>
          <w:numId w:val="10"/>
        </w:numPr>
        <w:spacing w:line="276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Structure &amp; Flow</w:t>
      </w:r>
    </w:p>
    <w:p w:rsidR="004271A4" w:rsidRPr="004271A4" w:rsidRDefault="004271A4" w:rsidP="004271A4">
      <w:pPr>
        <w:pStyle w:val="NormalWeb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Completeness</w:t>
      </w:r>
    </w:p>
    <w:p w:rsidR="004271A4" w:rsidRPr="004271A4" w:rsidRDefault="004271A4" w:rsidP="004271A4">
      <w:pPr>
        <w:pStyle w:val="NormalWeb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Style Guidelines Compliance</w:t>
      </w:r>
    </w:p>
    <w:p w:rsidR="004271A4" w:rsidRPr="004271A4" w:rsidRDefault="004271A4" w:rsidP="004271A4">
      <w:pPr>
        <w:pStyle w:val="NormalWeb"/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The implementation includes:</w:t>
      </w:r>
    </w:p>
    <w:p w:rsidR="004271A4" w:rsidRPr="004271A4" w:rsidRDefault="004271A4" w:rsidP="004271A4">
      <w:pPr>
        <w:pStyle w:val="NormalWeb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Automated HTML scraping</w:t>
      </w:r>
    </w:p>
    <w:p w:rsidR="004271A4" w:rsidRPr="004271A4" w:rsidRDefault="004271A4" w:rsidP="004271A4">
      <w:pPr>
        <w:pStyle w:val="NormalWeb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Hybrid NLP + LLM evaluation</w:t>
      </w:r>
    </w:p>
    <w:p w:rsidR="004271A4" w:rsidRPr="004271A4" w:rsidRDefault="004271A4" w:rsidP="004271A4">
      <w:pPr>
        <w:pStyle w:val="NormalWeb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Actionable JSON-based output</w:t>
      </w:r>
    </w:p>
    <w:p w:rsidR="004271A4" w:rsidRPr="004271A4" w:rsidRDefault="004271A4" w:rsidP="004271A4">
      <w:pPr>
        <w:pStyle w:val="NormalWeb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Error and rate-limit handling</w:t>
      </w:r>
    </w:p>
    <w:p w:rsidR="004271A4" w:rsidRPr="004271A4" w:rsidRDefault="004271A4" w:rsidP="004271A4">
      <w:pPr>
        <w:pStyle w:val="NormalWeb"/>
        <w:numPr>
          <w:ilvl w:val="0"/>
          <w:numId w:val="11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Integration with the Anthropic Claude API</w:t>
      </w:r>
    </w:p>
    <w:p w:rsidR="004271A4" w:rsidRPr="004271A4" w:rsidRDefault="004271A4" w:rsidP="004271A4">
      <w:pPr>
        <w:spacing w:line="360" w:lineRule="auto"/>
        <w:rPr>
          <w:sz w:val="24"/>
          <w:szCs w:val="24"/>
        </w:rPr>
      </w:pPr>
    </w:p>
    <w:p w:rsidR="00DD41DA" w:rsidRDefault="00DD41DA" w:rsidP="004271A4">
      <w:pPr>
        <w:pStyle w:val="Heading2"/>
        <w:spacing w:line="360" w:lineRule="auto"/>
        <w:rPr>
          <w:color w:val="000000"/>
          <w:sz w:val="28"/>
          <w:szCs w:val="28"/>
          <w:u w:val="single"/>
        </w:rPr>
      </w:pPr>
    </w:p>
    <w:p w:rsidR="004271A4" w:rsidRPr="00DD41DA" w:rsidRDefault="004271A4" w:rsidP="004271A4">
      <w:pPr>
        <w:pStyle w:val="Heading2"/>
        <w:spacing w:line="360" w:lineRule="auto"/>
        <w:rPr>
          <w:color w:val="000000"/>
          <w:sz w:val="28"/>
          <w:szCs w:val="28"/>
          <w:u w:val="single"/>
        </w:rPr>
      </w:pPr>
      <w:r w:rsidRPr="00DD41DA">
        <w:rPr>
          <w:color w:val="000000"/>
          <w:sz w:val="28"/>
          <w:szCs w:val="28"/>
          <w:u w:val="single"/>
        </w:rPr>
        <w:t>C</w:t>
      </w:r>
      <w:r w:rsidRPr="00DD41DA">
        <w:rPr>
          <w:color w:val="000000"/>
          <w:sz w:val="28"/>
          <w:szCs w:val="28"/>
          <w:u w:val="single"/>
        </w:rPr>
        <w:t>ore Functionalities &amp; Analysis Criteria</w:t>
      </w:r>
    </w:p>
    <w:p w:rsidR="004271A4" w:rsidRPr="00DD41DA" w:rsidRDefault="004271A4" w:rsidP="004271A4">
      <w:pPr>
        <w:pStyle w:val="Heading3"/>
        <w:spacing w:line="360" w:lineRule="auto"/>
        <w:rPr>
          <w:color w:val="000000"/>
          <w:sz w:val="24"/>
          <w:szCs w:val="24"/>
          <w:u w:val="single"/>
        </w:rPr>
      </w:pPr>
      <w:r w:rsidRPr="00DD41DA">
        <w:rPr>
          <w:color w:val="000000"/>
          <w:sz w:val="24"/>
          <w:szCs w:val="24"/>
          <w:u w:val="single"/>
        </w:rPr>
        <w:t>1.</w:t>
      </w:r>
      <w:r w:rsidRPr="00DD41DA">
        <w:rPr>
          <w:rStyle w:val="apple-converted-space"/>
          <w:color w:val="000000"/>
          <w:sz w:val="24"/>
          <w:szCs w:val="24"/>
          <w:u w:val="single"/>
        </w:rPr>
        <w:t> </w:t>
      </w:r>
      <w:r w:rsidRPr="00DD41DA">
        <w:rPr>
          <w:rStyle w:val="Strong"/>
          <w:b/>
          <w:bCs/>
          <w:color w:val="000000"/>
          <w:sz w:val="24"/>
          <w:szCs w:val="24"/>
          <w:u w:val="single"/>
        </w:rPr>
        <w:t>Readability for Non-Technical Marketers</w:t>
      </w:r>
    </w:p>
    <w:p w:rsidR="004271A4" w:rsidRPr="004271A4" w:rsidRDefault="004271A4" w:rsidP="004271A4">
      <w:pPr>
        <w:pStyle w:val="NormalWeb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Methodology</w:t>
      </w:r>
      <w:r w:rsidRPr="004271A4">
        <w:rPr>
          <w:color w:val="000000"/>
          <w:sz w:val="28"/>
          <w:szCs w:val="28"/>
        </w:rPr>
        <w:t>:</w:t>
      </w:r>
    </w:p>
    <w:p w:rsidR="004271A4" w:rsidRPr="004271A4" w:rsidRDefault="004271A4" w:rsidP="004271A4">
      <w:pPr>
        <w:pStyle w:val="NormalWeb"/>
        <w:numPr>
          <w:ilvl w:val="1"/>
          <w:numId w:val="12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Uses</w:t>
      </w:r>
      <w:r w:rsidRPr="004271A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271A4">
        <w:rPr>
          <w:rStyle w:val="Strong"/>
          <w:color w:val="000000"/>
          <w:sz w:val="28"/>
          <w:szCs w:val="28"/>
        </w:rPr>
        <w:t>Flesch-Kincaid</w:t>
      </w:r>
      <w:r w:rsidRPr="004271A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271A4">
        <w:rPr>
          <w:color w:val="000000"/>
          <w:sz w:val="28"/>
          <w:szCs w:val="28"/>
        </w:rPr>
        <w:t>and</w:t>
      </w:r>
      <w:r w:rsidRPr="004271A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271A4">
        <w:rPr>
          <w:rStyle w:val="Strong"/>
          <w:color w:val="000000"/>
          <w:sz w:val="28"/>
          <w:szCs w:val="28"/>
        </w:rPr>
        <w:t>Gunning Fog</w:t>
      </w:r>
      <w:r w:rsidRPr="004271A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271A4">
        <w:rPr>
          <w:color w:val="000000"/>
          <w:sz w:val="28"/>
          <w:szCs w:val="28"/>
        </w:rPr>
        <w:t>readability scores</w:t>
      </w:r>
    </w:p>
    <w:p w:rsidR="004271A4" w:rsidRPr="004271A4" w:rsidRDefault="004271A4" w:rsidP="004271A4">
      <w:pPr>
        <w:pStyle w:val="NormalWeb"/>
        <w:numPr>
          <w:ilvl w:val="1"/>
          <w:numId w:val="12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Augments analysis with</w:t>
      </w:r>
      <w:r w:rsidRPr="004271A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271A4">
        <w:rPr>
          <w:rStyle w:val="Strong"/>
          <w:color w:val="000000"/>
          <w:sz w:val="28"/>
          <w:szCs w:val="28"/>
        </w:rPr>
        <w:t>Claude LLM assessment</w:t>
      </w:r>
      <w:r w:rsidRPr="004271A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271A4">
        <w:rPr>
          <w:color w:val="000000"/>
          <w:sz w:val="28"/>
          <w:szCs w:val="28"/>
        </w:rPr>
        <w:t>focused on the "non-technical marketer" persona</w:t>
      </w:r>
    </w:p>
    <w:p w:rsidR="004271A4" w:rsidRPr="004271A4" w:rsidRDefault="004271A4" w:rsidP="004271A4">
      <w:pPr>
        <w:pStyle w:val="NormalWeb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LLM Insights</w:t>
      </w:r>
      <w:r w:rsidRPr="004271A4">
        <w:rPr>
          <w:color w:val="000000"/>
          <w:sz w:val="28"/>
          <w:szCs w:val="28"/>
        </w:rPr>
        <w:t>:</w:t>
      </w:r>
    </w:p>
    <w:p w:rsidR="004271A4" w:rsidRPr="004271A4" w:rsidRDefault="004271A4" w:rsidP="004271A4">
      <w:pPr>
        <w:pStyle w:val="NormalWeb"/>
        <w:numPr>
          <w:ilvl w:val="1"/>
          <w:numId w:val="12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Identifies jargon</w:t>
      </w:r>
    </w:p>
    <w:p w:rsidR="004271A4" w:rsidRPr="004271A4" w:rsidRDefault="004271A4" w:rsidP="004271A4">
      <w:pPr>
        <w:pStyle w:val="NormalWeb"/>
        <w:numPr>
          <w:ilvl w:val="1"/>
          <w:numId w:val="12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Flags long or convoluted sentences</w:t>
      </w:r>
    </w:p>
    <w:p w:rsidR="004271A4" w:rsidRPr="004271A4" w:rsidRDefault="004271A4" w:rsidP="004271A4">
      <w:pPr>
        <w:pStyle w:val="NormalWeb"/>
        <w:numPr>
          <w:ilvl w:val="1"/>
          <w:numId w:val="12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Provides rewrite suggestions</w:t>
      </w:r>
    </w:p>
    <w:p w:rsidR="004271A4" w:rsidRPr="004271A4" w:rsidRDefault="004271A4" w:rsidP="004271A4">
      <w:pPr>
        <w:pStyle w:val="NormalWeb"/>
        <w:numPr>
          <w:ilvl w:val="0"/>
          <w:numId w:val="12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Output Example</w:t>
      </w:r>
      <w:r w:rsidRPr="004271A4">
        <w:rPr>
          <w:color w:val="000000"/>
          <w:sz w:val="28"/>
          <w:szCs w:val="28"/>
        </w:rPr>
        <w:t>: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ljs-attr"/>
          <w:color w:val="000000"/>
          <w:sz w:val="21"/>
          <w:szCs w:val="21"/>
        </w:rPr>
        <w:t>"readability"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{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attr"/>
          <w:color w:val="000000"/>
          <w:sz w:val="21"/>
          <w:szCs w:val="21"/>
        </w:rPr>
        <w:t>"</w:t>
      </w:r>
      <w:proofErr w:type="spellStart"/>
      <w:r w:rsidRPr="004271A4">
        <w:rPr>
          <w:rStyle w:val="hljs-attr"/>
          <w:color w:val="000000"/>
          <w:sz w:val="21"/>
          <w:szCs w:val="21"/>
        </w:rPr>
        <w:t>flesch_kincaid_grade</w:t>
      </w:r>
      <w:proofErr w:type="spellEnd"/>
      <w:r w:rsidRPr="004271A4">
        <w:rPr>
          <w:rStyle w:val="hljs-attr"/>
          <w:color w:val="000000"/>
          <w:sz w:val="21"/>
          <w:szCs w:val="21"/>
        </w:rPr>
        <w:t>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number"/>
          <w:color w:val="000000"/>
          <w:sz w:val="21"/>
          <w:szCs w:val="21"/>
        </w:rPr>
        <w:t>10.2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,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attr"/>
          <w:color w:val="000000"/>
          <w:sz w:val="21"/>
          <w:szCs w:val="21"/>
        </w:rPr>
        <w:t>"assessment"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string"/>
          <w:color w:val="000000"/>
          <w:sz w:val="21"/>
          <w:szCs w:val="21"/>
        </w:rPr>
        <w:t>"Some technical terms need simplification..."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,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attr"/>
          <w:color w:val="000000"/>
          <w:sz w:val="21"/>
          <w:szCs w:val="21"/>
        </w:rPr>
        <w:t>"suggestions"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[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  </w:t>
      </w:r>
      <w:r w:rsidRPr="004271A4">
        <w:rPr>
          <w:rStyle w:val="hljs-string"/>
          <w:color w:val="000000"/>
          <w:sz w:val="21"/>
          <w:szCs w:val="21"/>
        </w:rPr>
        <w:t>"Break down the 89-word paragraph in section 3..."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,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  </w:t>
      </w:r>
      <w:r w:rsidRPr="004271A4">
        <w:rPr>
          <w:rStyle w:val="hljs-string"/>
          <w:color w:val="000000"/>
          <w:sz w:val="21"/>
          <w:szCs w:val="21"/>
        </w:rPr>
        <w:t>"Replace 'SDK integration methodology' with simpler phrasing..."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]</w:t>
      </w:r>
    </w:p>
    <w:p w:rsidR="00DD41DA" w:rsidRPr="00DD41DA" w:rsidRDefault="004271A4" w:rsidP="00DD41DA">
      <w:pPr>
        <w:pStyle w:val="HTMLPreformatted"/>
        <w:spacing w:line="360" w:lineRule="auto"/>
        <w:ind w:left="720"/>
        <w:rPr>
          <w:rFonts w:eastAsiaTheme="majorEastAsia"/>
          <w:color w:val="000000"/>
          <w:sz w:val="21"/>
          <w:szCs w:val="21"/>
        </w:rPr>
      </w:pPr>
      <w:r w:rsidRPr="004271A4">
        <w:rPr>
          <w:rStyle w:val="hljs-punctuation"/>
          <w:rFonts w:eastAsiaTheme="majorEastAsia"/>
          <w:color w:val="000000"/>
          <w:sz w:val="21"/>
          <w:szCs w:val="21"/>
        </w:rPr>
        <w:t>}</w:t>
      </w:r>
    </w:p>
    <w:p w:rsidR="00DD41DA" w:rsidRDefault="00DD41DA" w:rsidP="004271A4">
      <w:pPr>
        <w:pStyle w:val="Heading3"/>
        <w:spacing w:line="360" w:lineRule="auto"/>
        <w:rPr>
          <w:color w:val="000000"/>
          <w:sz w:val="28"/>
          <w:szCs w:val="28"/>
          <w:u w:val="single"/>
        </w:rPr>
      </w:pPr>
    </w:p>
    <w:p w:rsidR="00DD41DA" w:rsidRDefault="00DD41DA" w:rsidP="00DD41DA"/>
    <w:p w:rsidR="00DD41DA" w:rsidRDefault="00DD41DA" w:rsidP="00DD41DA"/>
    <w:p w:rsidR="00DD41DA" w:rsidRPr="00DD41DA" w:rsidRDefault="00DD41DA" w:rsidP="00DD41DA"/>
    <w:p w:rsidR="004271A4" w:rsidRPr="00DD41DA" w:rsidRDefault="004271A4" w:rsidP="004271A4">
      <w:pPr>
        <w:pStyle w:val="Heading3"/>
        <w:spacing w:line="360" w:lineRule="auto"/>
        <w:rPr>
          <w:color w:val="000000"/>
          <w:sz w:val="28"/>
          <w:szCs w:val="28"/>
          <w:u w:val="single"/>
        </w:rPr>
      </w:pPr>
      <w:r w:rsidRPr="00DD41DA">
        <w:rPr>
          <w:color w:val="000000"/>
          <w:sz w:val="28"/>
          <w:szCs w:val="28"/>
          <w:u w:val="single"/>
        </w:rPr>
        <w:lastRenderedPageBreak/>
        <w:t>2.</w:t>
      </w:r>
      <w:r w:rsidRPr="00DD41DA">
        <w:rPr>
          <w:rStyle w:val="apple-converted-space"/>
          <w:color w:val="000000"/>
          <w:sz w:val="28"/>
          <w:szCs w:val="28"/>
          <w:u w:val="single"/>
        </w:rPr>
        <w:t> </w:t>
      </w:r>
      <w:r w:rsidRPr="00DD41DA">
        <w:rPr>
          <w:rStyle w:val="Strong"/>
          <w:b/>
          <w:bCs/>
          <w:color w:val="000000"/>
          <w:sz w:val="28"/>
          <w:szCs w:val="28"/>
          <w:u w:val="single"/>
        </w:rPr>
        <w:t>Structure &amp; Flow</w:t>
      </w:r>
    </w:p>
    <w:p w:rsidR="004271A4" w:rsidRPr="004271A4" w:rsidRDefault="004271A4" w:rsidP="004271A4">
      <w:pPr>
        <w:pStyle w:val="NormalWeb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Evaluates</w:t>
      </w:r>
      <w:r w:rsidRPr="004271A4">
        <w:rPr>
          <w:color w:val="000000"/>
          <w:sz w:val="28"/>
          <w:szCs w:val="28"/>
        </w:rPr>
        <w:t>:</w:t>
      </w:r>
    </w:p>
    <w:p w:rsidR="004271A4" w:rsidRPr="004271A4" w:rsidRDefault="004271A4" w:rsidP="004271A4">
      <w:pPr>
        <w:pStyle w:val="NormalWeb"/>
        <w:numPr>
          <w:ilvl w:val="1"/>
          <w:numId w:val="13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Heading hierarchy (h1-h4)</w:t>
      </w:r>
    </w:p>
    <w:p w:rsidR="004271A4" w:rsidRPr="004271A4" w:rsidRDefault="004271A4" w:rsidP="004271A4">
      <w:pPr>
        <w:pStyle w:val="NormalWeb"/>
        <w:numPr>
          <w:ilvl w:val="1"/>
          <w:numId w:val="13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Paragraph count and length</w:t>
      </w:r>
    </w:p>
    <w:p w:rsidR="004271A4" w:rsidRPr="004271A4" w:rsidRDefault="004271A4" w:rsidP="004271A4">
      <w:pPr>
        <w:pStyle w:val="NormalWeb"/>
        <w:numPr>
          <w:ilvl w:val="1"/>
          <w:numId w:val="13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List usage</w:t>
      </w:r>
    </w:p>
    <w:p w:rsidR="004271A4" w:rsidRPr="004271A4" w:rsidRDefault="004271A4" w:rsidP="004271A4">
      <w:pPr>
        <w:pStyle w:val="NormalWeb"/>
        <w:numPr>
          <w:ilvl w:val="1"/>
          <w:numId w:val="13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Navigation ease</w:t>
      </w:r>
    </w:p>
    <w:p w:rsidR="004271A4" w:rsidRPr="004271A4" w:rsidRDefault="004271A4" w:rsidP="004271A4">
      <w:pPr>
        <w:pStyle w:val="NormalWeb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Analysis Engine</w:t>
      </w:r>
      <w:r w:rsidRPr="004271A4">
        <w:rPr>
          <w:color w:val="000000"/>
          <w:sz w:val="28"/>
          <w:szCs w:val="28"/>
        </w:rPr>
        <w:t>:</w:t>
      </w:r>
    </w:p>
    <w:p w:rsidR="004271A4" w:rsidRPr="004271A4" w:rsidRDefault="004271A4" w:rsidP="004271A4">
      <w:pPr>
        <w:pStyle w:val="NormalWeb"/>
        <w:numPr>
          <w:ilvl w:val="1"/>
          <w:numId w:val="13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Extracts content blocks using fallback selectors for HTML parsing</w:t>
      </w:r>
    </w:p>
    <w:p w:rsidR="004271A4" w:rsidRPr="004271A4" w:rsidRDefault="004271A4" w:rsidP="004271A4">
      <w:pPr>
        <w:pStyle w:val="NormalWeb"/>
        <w:numPr>
          <w:ilvl w:val="1"/>
          <w:numId w:val="13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Calculates average paragraph length, heading depth, and structure clarity</w:t>
      </w:r>
    </w:p>
    <w:p w:rsidR="004271A4" w:rsidRPr="004271A4" w:rsidRDefault="004271A4" w:rsidP="004271A4">
      <w:pPr>
        <w:pStyle w:val="NormalWeb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LLM Role</w:t>
      </w:r>
      <w:r w:rsidRPr="004271A4">
        <w:rPr>
          <w:color w:val="000000"/>
          <w:sz w:val="28"/>
          <w:szCs w:val="28"/>
        </w:rPr>
        <w:t>:</w:t>
      </w:r>
    </w:p>
    <w:p w:rsidR="004271A4" w:rsidRPr="004271A4" w:rsidRDefault="004271A4" w:rsidP="004271A4">
      <w:pPr>
        <w:pStyle w:val="NormalWeb"/>
        <w:numPr>
          <w:ilvl w:val="1"/>
          <w:numId w:val="13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Comments on information flow and whether sections are logically ordered</w:t>
      </w:r>
    </w:p>
    <w:p w:rsidR="004271A4" w:rsidRPr="004271A4" w:rsidRDefault="004271A4" w:rsidP="004271A4">
      <w:pPr>
        <w:pStyle w:val="NormalWeb"/>
        <w:numPr>
          <w:ilvl w:val="0"/>
          <w:numId w:val="13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Output Example</w:t>
      </w:r>
      <w:r w:rsidRPr="004271A4">
        <w:rPr>
          <w:color w:val="000000"/>
          <w:sz w:val="28"/>
          <w:szCs w:val="28"/>
        </w:rPr>
        <w:t>: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ljs-attr"/>
          <w:color w:val="000000"/>
          <w:sz w:val="21"/>
          <w:szCs w:val="21"/>
        </w:rPr>
        <w:t>"structure"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{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attr"/>
          <w:color w:val="000000"/>
          <w:sz w:val="21"/>
          <w:szCs w:val="21"/>
        </w:rPr>
        <w:t>"</w:t>
      </w:r>
      <w:proofErr w:type="spellStart"/>
      <w:r w:rsidRPr="004271A4">
        <w:rPr>
          <w:rStyle w:val="hljs-attr"/>
          <w:color w:val="000000"/>
          <w:sz w:val="21"/>
          <w:szCs w:val="21"/>
        </w:rPr>
        <w:t>heading_count</w:t>
      </w:r>
      <w:proofErr w:type="spellEnd"/>
      <w:r w:rsidRPr="004271A4">
        <w:rPr>
          <w:rStyle w:val="hljs-attr"/>
          <w:color w:val="000000"/>
          <w:sz w:val="21"/>
          <w:szCs w:val="21"/>
        </w:rPr>
        <w:t>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number"/>
          <w:color w:val="000000"/>
          <w:sz w:val="21"/>
          <w:szCs w:val="21"/>
        </w:rPr>
        <w:t>8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,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attr"/>
          <w:color w:val="000000"/>
          <w:sz w:val="21"/>
          <w:szCs w:val="21"/>
        </w:rPr>
        <w:t>"</w:t>
      </w:r>
      <w:proofErr w:type="spellStart"/>
      <w:r w:rsidRPr="004271A4">
        <w:rPr>
          <w:rStyle w:val="hljs-attr"/>
          <w:color w:val="000000"/>
          <w:sz w:val="21"/>
          <w:szCs w:val="21"/>
        </w:rPr>
        <w:t>paragraph_count</w:t>
      </w:r>
      <w:proofErr w:type="spellEnd"/>
      <w:r w:rsidRPr="004271A4">
        <w:rPr>
          <w:rStyle w:val="hljs-attr"/>
          <w:color w:val="000000"/>
          <w:sz w:val="21"/>
          <w:szCs w:val="21"/>
        </w:rPr>
        <w:t>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number"/>
          <w:color w:val="000000"/>
          <w:sz w:val="21"/>
          <w:szCs w:val="21"/>
        </w:rPr>
        <w:t>15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,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attr"/>
          <w:color w:val="000000"/>
          <w:sz w:val="21"/>
          <w:szCs w:val="21"/>
        </w:rPr>
        <w:t>"</w:t>
      </w:r>
      <w:proofErr w:type="spellStart"/>
      <w:r w:rsidRPr="004271A4">
        <w:rPr>
          <w:rStyle w:val="hljs-attr"/>
          <w:color w:val="000000"/>
          <w:sz w:val="21"/>
          <w:szCs w:val="21"/>
        </w:rPr>
        <w:t>avg_paragraph_length</w:t>
      </w:r>
      <w:proofErr w:type="spellEnd"/>
      <w:r w:rsidRPr="004271A4">
        <w:rPr>
          <w:rStyle w:val="hljs-attr"/>
          <w:color w:val="000000"/>
          <w:sz w:val="21"/>
          <w:szCs w:val="21"/>
        </w:rPr>
        <w:t>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number"/>
          <w:color w:val="000000"/>
          <w:sz w:val="21"/>
          <w:szCs w:val="21"/>
        </w:rPr>
        <w:t>67.3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,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attr"/>
          <w:color w:val="000000"/>
          <w:sz w:val="21"/>
          <w:szCs w:val="21"/>
        </w:rPr>
        <w:t>"suggestions"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[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  </w:t>
      </w:r>
      <w:r w:rsidRPr="004271A4">
        <w:rPr>
          <w:rStyle w:val="hljs-string"/>
          <w:color w:val="000000"/>
          <w:sz w:val="21"/>
          <w:szCs w:val="21"/>
        </w:rPr>
        <w:t>"Add a 'Troubleshooting' section at the end..."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,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  </w:t>
      </w:r>
      <w:r w:rsidRPr="004271A4">
        <w:rPr>
          <w:rStyle w:val="hljs-string"/>
          <w:color w:val="000000"/>
          <w:sz w:val="21"/>
          <w:szCs w:val="21"/>
        </w:rPr>
        <w:t>"Include a 'Prerequisites' section before implementation steps"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]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ljs-punctuation"/>
          <w:rFonts w:eastAsiaTheme="majorEastAsia"/>
          <w:color w:val="000000"/>
          <w:sz w:val="21"/>
          <w:szCs w:val="21"/>
        </w:rPr>
        <w:t>}</w:t>
      </w:r>
    </w:p>
    <w:p w:rsidR="004271A4" w:rsidRDefault="004271A4" w:rsidP="004271A4">
      <w:pPr>
        <w:spacing w:line="360" w:lineRule="auto"/>
        <w:rPr>
          <w:sz w:val="24"/>
          <w:szCs w:val="24"/>
        </w:rPr>
      </w:pPr>
    </w:p>
    <w:p w:rsidR="00DD41DA" w:rsidRDefault="00DD41DA" w:rsidP="004271A4">
      <w:pPr>
        <w:spacing w:line="360" w:lineRule="auto"/>
        <w:rPr>
          <w:sz w:val="24"/>
          <w:szCs w:val="24"/>
        </w:rPr>
      </w:pPr>
    </w:p>
    <w:p w:rsidR="00DD41DA" w:rsidRPr="004271A4" w:rsidRDefault="00DD41DA" w:rsidP="004271A4">
      <w:pPr>
        <w:spacing w:line="360" w:lineRule="auto"/>
        <w:rPr>
          <w:sz w:val="24"/>
          <w:szCs w:val="24"/>
        </w:rPr>
      </w:pPr>
    </w:p>
    <w:p w:rsidR="004271A4" w:rsidRPr="00DD41DA" w:rsidRDefault="004271A4" w:rsidP="004271A4">
      <w:pPr>
        <w:pStyle w:val="Heading3"/>
        <w:spacing w:line="360" w:lineRule="auto"/>
        <w:rPr>
          <w:color w:val="000000"/>
          <w:sz w:val="28"/>
          <w:szCs w:val="28"/>
          <w:u w:val="single"/>
        </w:rPr>
      </w:pPr>
      <w:r w:rsidRPr="00DD41DA">
        <w:rPr>
          <w:color w:val="000000"/>
          <w:sz w:val="28"/>
          <w:szCs w:val="28"/>
          <w:u w:val="single"/>
        </w:rPr>
        <w:lastRenderedPageBreak/>
        <w:t>3.</w:t>
      </w:r>
      <w:r w:rsidRPr="00DD41DA">
        <w:rPr>
          <w:rStyle w:val="apple-converted-space"/>
          <w:color w:val="000000"/>
          <w:sz w:val="28"/>
          <w:szCs w:val="28"/>
          <w:u w:val="single"/>
        </w:rPr>
        <w:t> </w:t>
      </w:r>
      <w:r w:rsidRPr="00DD41DA">
        <w:rPr>
          <w:rStyle w:val="Strong"/>
          <w:b/>
          <w:bCs/>
          <w:color w:val="000000"/>
          <w:sz w:val="28"/>
          <w:szCs w:val="28"/>
          <w:u w:val="single"/>
        </w:rPr>
        <w:t>Completeness of Information &amp; Examples</w:t>
      </w:r>
    </w:p>
    <w:p w:rsidR="004271A4" w:rsidRPr="004271A4" w:rsidRDefault="004271A4" w:rsidP="004271A4">
      <w:pPr>
        <w:pStyle w:val="NormalWeb"/>
        <w:numPr>
          <w:ilvl w:val="0"/>
          <w:numId w:val="14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Heuristics Used</w:t>
      </w:r>
      <w:r w:rsidRPr="004271A4">
        <w:rPr>
          <w:color w:val="000000"/>
          <w:sz w:val="28"/>
          <w:szCs w:val="28"/>
        </w:rPr>
        <w:t>:</w:t>
      </w:r>
    </w:p>
    <w:p w:rsidR="004271A4" w:rsidRPr="004271A4" w:rsidRDefault="004271A4" w:rsidP="004271A4">
      <w:pPr>
        <w:pStyle w:val="NormalWeb"/>
        <w:numPr>
          <w:ilvl w:val="1"/>
          <w:numId w:val="14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Presence of code blocks</w:t>
      </w:r>
    </w:p>
    <w:p w:rsidR="004271A4" w:rsidRPr="004271A4" w:rsidRDefault="004271A4" w:rsidP="004271A4">
      <w:pPr>
        <w:pStyle w:val="NormalWeb"/>
        <w:numPr>
          <w:ilvl w:val="1"/>
          <w:numId w:val="14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Example count</w:t>
      </w:r>
    </w:p>
    <w:p w:rsidR="004271A4" w:rsidRPr="004271A4" w:rsidRDefault="004271A4" w:rsidP="004271A4">
      <w:pPr>
        <w:pStyle w:val="NormalWeb"/>
        <w:numPr>
          <w:ilvl w:val="1"/>
          <w:numId w:val="14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Section titles indicating explanation depth</w:t>
      </w:r>
    </w:p>
    <w:p w:rsidR="004271A4" w:rsidRPr="004271A4" w:rsidRDefault="004271A4" w:rsidP="004271A4">
      <w:pPr>
        <w:pStyle w:val="NormalWeb"/>
        <w:numPr>
          <w:ilvl w:val="0"/>
          <w:numId w:val="14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LLM Evaluation</w:t>
      </w:r>
      <w:r w:rsidRPr="004271A4">
        <w:rPr>
          <w:color w:val="000000"/>
          <w:sz w:val="28"/>
          <w:szCs w:val="28"/>
        </w:rPr>
        <w:t>:</w:t>
      </w:r>
    </w:p>
    <w:p w:rsidR="004271A4" w:rsidRPr="004271A4" w:rsidRDefault="004271A4" w:rsidP="004271A4">
      <w:pPr>
        <w:pStyle w:val="NormalWeb"/>
        <w:numPr>
          <w:ilvl w:val="1"/>
          <w:numId w:val="14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Identifies gaps in implementation details or edge case handling</w:t>
      </w:r>
    </w:p>
    <w:p w:rsidR="004271A4" w:rsidRPr="004271A4" w:rsidRDefault="004271A4" w:rsidP="004271A4">
      <w:pPr>
        <w:pStyle w:val="NormalWeb"/>
        <w:numPr>
          <w:ilvl w:val="1"/>
          <w:numId w:val="14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Suggests where additional examples or clarifications would help</w:t>
      </w:r>
    </w:p>
    <w:p w:rsidR="004271A4" w:rsidRPr="004271A4" w:rsidRDefault="004271A4" w:rsidP="004271A4">
      <w:pPr>
        <w:pStyle w:val="NormalWeb"/>
        <w:numPr>
          <w:ilvl w:val="0"/>
          <w:numId w:val="14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Output Example</w:t>
      </w:r>
      <w:r w:rsidRPr="004271A4">
        <w:rPr>
          <w:color w:val="000000"/>
          <w:sz w:val="28"/>
          <w:szCs w:val="28"/>
        </w:rPr>
        <w:t>: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ljs-attr"/>
          <w:color w:val="000000"/>
          <w:sz w:val="21"/>
          <w:szCs w:val="21"/>
        </w:rPr>
        <w:t>"completeness"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{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attr"/>
          <w:color w:val="000000"/>
          <w:sz w:val="21"/>
          <w:szCs w:val="21"/>
        </w:rPr>
        <w:t>"</w:t>
      </w:r>
      <w:proofErr w:type="spellStart"/>
      <w:r w:rsidRPr="004271A4">
        <w:rPr>
          <w:rStyle w:val="hljs-attr"/>
          <w:color w:val="000000"/>
          <w:sz w:val="21"/>
          <w:szCs w:val="21"/>
        </w:rPr>
        <w:t>code_examples_count</w:t>
      </w:r>
      <w:proofErr w:type="spellEnd"/>
      <w:r w:rsidRPr="004271A4">
        <w:rPr>
          <w:rStyle w:val="hljs-attr"/>
          <w:color w:val="000000"/>
          <w:sz w:val="21"/>
          <w:szCs w:val="21"/>
        </w:rPr>
        <w:t>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number"/>
          <w:color w:val="000000"/>
          <w:sz w:val="21"/>
          <w:szCs w:val="21"/>
        </w:rPr>
        <w:t>2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,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attr"/>
          <w:color w:val="000000"/>
          <w:sz w:val="21"/>
          <w:szCs w:val="21"/>
        </w:rPr>
        <w:t>"assessment"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string"/>
          <w:color w:val="000000"/>
          <w:sz w:val="21"/>
          <w:szCs w:val="21"/>
        </w:rPr>
        <w:t>"Lacks explanation on error handling and edge cases."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,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attr"/>
          <w:color w:val="000000"/>
          <w:sz w:val="21"/>
          <w:szCs w:val="21"/>
        </w:rPr>
        <w:t>"suggestions"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[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  </w:t>
      </w:r>
      <w:r w:rsidRPr="004271A4">
        <w:rPr>
          <w:rStyle w:val="hljs-string"/>
          <w:color w:val="000000"/>
          <w:sz w:val="21"/>
          <w:szCs w:val="21"/>
        </w:rPr>
        <w:t>"Add response format examples for each endpoint"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,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  </w:t>
      </w:r>
      <w:r w:rsidRPr="004271A4">
        <w:rPr>
          <w:rStyle w:val="hljs-string"/>
          <w:color w:val="000000"/>
          <w:sz w:val="21"/>
          <w:szCs w:val="21"/>
        </w:rPr>
        <w:t>"Include error handling use case with sample output"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]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ljs-punctuation"/>
          <w:rFonts w:eastAsiaTheme="majorEastAsia"/>
          <w:color w:val="000000"/>
          <w:sz w:val="21"/>
          <w:szCs w:val="21"/>
        </w:rPr>
        <w:t>}</w:t>
      </w:r>
    </w:p>
    <w:p w:rsidR="004271A4" w:rsidRDefault="004271A4" w:rsidP="004271A4">
      <w:pPr>
        <w:spacing w:line="360" w:lineRule="auto"/>
        <w:rPr>
          <w:sz w:val="24"/>
          <w:szCs w:val="24"/>
        </w:rPr>
      </w:pPr>
    </w:p>
    <w:p w:rsidR="00DD41DA" w:rsidRDefault="00DD41DA" w:rsidP="004271A4">
      <w:pPr>
        <w:spacing w:line="360" w:lineRule="auto"/>
        <w:rPr>
          <w:sz w:val="24"/>
          <w:szCs w:val="24"/>
        </w:rPr>
      </w:pPr>
    </w:p>
    <w:p w:rsidR="00DD41DA" w:rsidRDefault="00DD41DA" w:rsidP="004271A4">
      <w:pPr>
        <w:spacing w:line="360" w:lineRule="auto"/>
        <w:rPr>
          <w:sz w:val="24"/>
          <w:szCs w:val="24"/>
        </w:rPr>
      </w:pPr>
    </w:p>
    <w:p w:rsidR="00DD41DA" w:rsidRDefault="00DD41DA" w:rsidP="004271A4">
      <w:pPr>
        <w:spacing w:line="360" w:lineRule="auto"/>
        <w:rPr>
          <w:sz w:val="24"/>
          <w:szCs w:val="24"/>
        </w:rPr>
      </w:pPr>
    </w:p>
    <w:p w:rsidR="00DD41DA" w:rsidRPr="004271A4" w:rsidRDefault="00DD41DA" w:rsidP="004271A4">
      <w:pPr>
        <w:spacing w:line="360" w:lineRule="auto"/>
        <w:rPr>
          <w:sz w:val="24"/>
          <w:szCs w:val="24"/>
        </w:rPr>
      </w:pPr>
    </w:p>
    <w:p w:rsidR="004271A4" w:rsidRPr="00DD41DA" w:rsidRDefault="004271A4" w:rsidP="004271A4">
      <w:pPr>
        <w:pStyle w:val="Heading3"/>
        <w:spacing w:line="360" w:lineRule="auto"/>
        <w:rPr>
          <w:color w:val="000000"/>
          <w:sz w:val="28"/>
          <w:szCs w:val="28"/>
          <w:u w:val="single"/>
        </w:rPr>
      </w:pPr>
      <w:r w:rsidRPr="00DD41DA">
        <w:rPr>
          <w:color w:val="000000"/>
          <w:sz w:val="28"/>
          <w:szCs w:val="28"/>
          <w:u w:val="single"/>
        </w:rPr>
        <w:lastRenderedPageBreak/>
        <w:t>4.</w:t>
      </w:r>
      <w:r w:rsidRPr="00DD41DA">
        <w:rPr>
          <w:rStyle w:val="apple-converted-space"/>
          <w:color w:val="000000"/>
          <w:sz w:val="28"/>
          <w:szCs w:val="28"/>
          <w:u w:val="single"/>
        </w:rPr>
        <w:t> </w:t>
      </w:r>
      <w:r w:rsidRPr="00DD41DA">
        <w:rPr>
          <w:rStyle w:val="Strong"/>
          <w:b/>
          <w:bCs/>
          <w:color w:val="000000"/>
          <w:sz w:val="28"/>
          <w:szCs w:val="28"/>
          <w:u w:val="single"/>
        </w:rPr>
        <w:t>Style Guidelines Compliance</w:t>
      </w:r>
    </w:p>
    <w:p w:rsidR="004271A4" w:rsidRPr="004271A4" w:rsidRDefault="004271A4" w:rsidP="004271A4">
      <w:pPr>
        <w:pStyle w:val="NormalWeb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Reference</w:t>
      </w:r>
      <w:r w:rsidRPr="004271A4">
        <w:rPr>
          <w:color w:val="000000"/>
          <w:sz w:val="28"/>
          <w:szCs w:val="28"/>
        </w:rPr>
        <w:t>: Focused implementation of the</w:t>
      </w:r>
      <w:r w:rsidRPr="004271A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271A4">
        <w:rPr>
          <w:rStyle w:val="Strong"/>
          <w:color w:val="000000"/>
          <w:sz w:val="28"/>
          <w:szCs w:val="28"/>
        </w:rPr>
        <w:t>Microsoft Style Guide</w:t>
      </w:r>
      <w:r w:rsidRPr="004271A4">
        <w:rPr>
          <w:color w:val="000000"/>
          <w:sz w:val="28"/>
          <w:szCs w:val="28"/>
        </w:rPr>
        <w:t>, particularly:</w:t>
      </w:r>
    </w:p>
    <w:p w:rsidR="004271A4" w:rsidRPr="004271A4" w:rsidRDefault="004271A4" w:rsidP="004271A4">
      <w:pPr>
        <w:pStyle w:val="NormalWeb"/>
        <w:numPr>
          <w:ilvl w:val="1"/>
          <w:numId w:val="15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Voice &amp; Tone</w:t>
      </w:r>
      <w:r w:rsidRPr="004271A4">
        <w:rPr>
          <w:color w:val="000000"/>
          <w:sz w:val="28"/>
          <w:szCs w:val="28"/>
        </w:rPr>
        <w:t>: Customer-centric, active voice</w:t>
      </w:r>
    </w:p>
    <w:p w:rsidR="004271A4" w:rsidRPr="004271A4" w:rsidRDefault="004271A4" w:rsidP="004271A4">
      <w:pPr>
        <w:pStyle w:val="NormalWeb"/>
        <w:numPr>
          <w:ilvl w:val="1"/>
          <w:numId w:val="15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Clarity &amp; Conciseness</w:t>
      </w:r>
      <w:r w:rsidRPr="004271A4">
        <w:rPr>
          <w:color w:val="000000"/>
          <w:sz w:val="28"/>
          <w:szCs w:val="28"/>
        </w:rPr>
        <w:t>: Eliminate redundancy</w:t>
      </w:r>
    </w:p>
    <w:p w:rsidR="004271A4" w:rsidRPr="004271A4" w:rsidRDefault="004271A4" w:rsidP="004271A4">
      <w:pPr>
        <w:pStyle w:val="NormalWeb"/>
        <w:numPr>
          <w:ilvl w:val="1"/>
          <w:numId w:val="15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Action-Oriented Language</w:t>
      </w:r>
      <w:r w:rsidRPr="004271A4">
        <w:rPr>
          <w:color w:val="000000"/>
          <w:sz w:val="28"/>
          <w:szCs w:val="28"/>
        </w:rPr>
        <w:t>: Guide readers directly</w:t>
      </w:r>
    </w:p>
    <w:p w:rsidR="004271A4" w:rsidRPr="004271A4" w:rsidRDefault="004271A4" w:rsidP="004271A4">
      <w:pPr>
        <w:pStyle w:val="NormalWeb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LLM Role</w:t>
      </w:r>
      <w:r w:rsidRPr="004271A4">
        <w:rPr>
          <w:color w:val="000000"/>
          <w:sz w:val="28"/>
          <w:szCs w:val="28"/>
        </w:rPr>
        <w:t>:</w:t>
      </w:r>
    </w:p>
    <w:p w:rsidR="004271A4" w:rsidRPr="004271A4" w:rsidRDefault="004271A4" w:rsidP="004271A4">
      <w:pPr>
        <w:pStyle w:val="NormalWeb"/>
        <w:numPr>
          <w:ilvl w:val="1"/>
          <w:numId w:val="15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Flags passive voice, convoluted phrasing, or vague titles</w:t>
      </w:r>
    </w:p>
    <w:p w:rsidR="004271A4" w:rsidRPr="004271A4" w:rsidRDefault="004271A4" w:rsidP="004271A4">
      <w:pPr>
        <w:pStyle w:val="NormalWeb"/>
        <w:numPr>
          <w:ilvl w:val="1"/>
          <w:numId w:val="15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Suggests specific rewrites</w:t>
      </w:r>
    </w:p>
    <w:p w:rsidR="004271A4" w:rsidRPr="004271A4" w:rsidRDefault="004271A4" w:rsidP="004271A4">
      <w:pPr>
        <w:pStyle w:val="NormalWeb"/>
        <w:numPr>
          <w:ilvl w:val="0"/>
          <w:numId w:val="15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Strong"/>
          <w:color w:val="000000"/>
          <w:sz w:val="28"/>
          <w:szCs w:val="28"/>
        </w:rPr>
        <w:t>Output Example</w:t>
      </w:r>
      <w:r w:rsidRPr="004271A4">
        <w:rPr>
          <w:color w:val="000000"/>
          <w:sz w:val="28"/>
          <w:szCs w:val="28"/>
        </w:rPr>
        <w:t>: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ljs-attr"/>
          <w:color w:val="000000"/>
          <w:sz w:val="21"/>
          <w:szCs w:val="21"/>
        </w:rPr>
        <w:t>"</w:t>
      </w:r>
      <w:proofErr w:type="spellStart"/>
      <w:r w:rsidRPr="004271A4">
        <w:rPr>
          <w:rStyle w:val="hljs-attr"/>
          <w:color w:val="000000"/>
          <w:sz w:val="21"/>
          <w:szCs w:val="21"/>
        </w:rPr>
        <w:t>style_guidelines</w:t>
      </w:r>
      <w:proofErr w:type="spellEnd"/>
      <w:r w:rsidRPr="004271A4">
        <w:rPr>
          <w:rStyle w:val="hljs-attr"/>
          <w:color w:val="000000"/>
          <w:sz w:val="21"/>
          <w:szCs w:val="21"/>
        </w:rPr>
        <w:t>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{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attr"/>
          <w:color w:val="000000"/>
          <w:sz w:val="21"/>
          <w:szCs w:val="21"/>
        </w:rPr>
        <w:t>"assessment"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string"/>
          <w:color w:val="000000"/>
          <w:sz w:val="21"/>
          <w:szCs w:val="21"/>
        </w:rPr>
        <w:t>"Several instances of passive voice and unclear instructions."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,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attr"/>
          <w:color w:val="000000"/>
          <w:sz w:val="21"/>
          <w:szCs w:val="21"/>
        </w:rPr>
        <w:t>"suggestions"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: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[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  </w:t>
      </w:r>
      <w:r w:rsidRPr="004271A4">
        <w:rPr>
          <w:rStyle w:val="hljs-string"/>
          <w:color w:val="000000"/>
          <w:sz w:val="21"/>
          <w:szCs w:val="21"/>
        </w:rPr>
        <w:t>"Replace 'Events can be tracked' → 'Track events'"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,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  </w:t>
      </w:r>
      <w:r w:rsidRPr="004271A4">
        <w:rPr>
          <w:rStyle w:val="hljs-string"/>
          <w:color w:val="000000"/>
          <w:sz w:val="21"/>
          <w:szCs w:val="21"/>
        </w:rPr>
        <w:t>"Use clearer headings: 'API Usage' → 'Use the API to Send Events'"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 </w:t>
      </w:r>
      <w:r w:rsidRPr="004271A4">
        <w:rPr>
          <w:rStyle w:val="hljs-punctuation"/>
          <w:rFonts w:eastAsiaTheme="majorEastAsia"/>
          <w:color w:val="000000"/>
          <w:sz w:val="21"/>
          <w:szCs w:val="21"/>
        </w:rPr>
        <w:t>]</w:t>
      </w:r>
    </w:p>
    <w:p w:rsidR="004271A4" w:rsidRPr="004271A4" w:rsidRDefault="004271A4" w:rsidP="004271A4">
      <w:pPr>
        <w:pStyle w:val="HTMLPreformatted"/>
        <w:spacing w:line="360" w:lineRule="auto"/>
        <w:ind w:left="720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ljs-punctuation"/>
          <w:rFonts w:eastAsiaTheme="majorEastAsia"/>
          <w:color w:val="000000"/>
          <w:sz w:val="21"/>
          <w:szCs w:val="21"/>
        </w:rPr>
        <w:t>}</w:t>
      </w:r>
    </w:p>
    <w:p w:rsidR="004271A4" w:rsidRPr="004271A4" w:rsidRDefault="004271A4" w:rsidP="004271A4">
      <w:pPr>
        <w:spacing w:line="360" w:lineRule="auto"/>
        <w:rPr>
          <w:sz w:val="24"/>
          <w:szCs w:val="24"/>
        </w:rPr>
      </w:pPr>
    </w:p>
    <w:p w:rsidR="00DD41DA" w:rsidRDefault="004271A4" w:rsidP="004271A4">
      <w:pPr>
        <w:pStyle w:val="Heading2"/>
        <w:spacing w:line="360" w:lineRule="auto"/>
        <w:rPr>
          <w:color w:val="000000"/>
          <w:sz w:val="28"/>
          <w:szCs w:val="28"/>
          <w:u w:val="single"/>
        </w:rPr>
      </w:pPr>
      <w:r w:rsidRPr="00DD41DA">
        <w:rPr>
          <w:color w:val="000000"/>
          <w:sz w:val="28"/>
          <w:szCs w:val="28"/>
          <w:u w:val="single"/>
        </w:rPr>
        <w:t xml:space="preserve"> </w:t>
      </w:r>
    </w:p>
    <w:p w:rsidR="00DD41DA" w:rsidRDefault="00DD41DA" w:rsidP="004271A4">
      <w:pPr>
        <w:pStyle w:val="Heading2"/>
        <w:spacing w:line="360" w:lineRule="auto"/>
        <w:rPr>
          <w:color w:val="000000"/>
          <w:sz w:val="28"/>
          <w:szCs w:val="28"/>
          <w:u w:val="single"/>
        </w:rPr>
      </w:pPr>
    </w:p>
    <w:p w:rsidR="00DD41DA" w:rsidRDefault="00DD41DA" w:rsidP="00DD41DA"/>
    <w:p w:rsidR="00DD41DA" w:rsidRPr="00DD41DA" w:rsidRDefault="00DD41DA" w:rsidP="00DD41DA"/>
    <w:p w:rsidR="00DD41DA" w:rsidRDefault="00DD41DA" w:rsidP="004271A4">
      <w:pPr>
        <w:pStyle w:val="Heading2"/>
        <w:spacing w:line="360" w:lineRule="auto"/>
        <w:rPr>
          <w:color w:val="000000"/>
          <w:sz w:val="28"/>
          <w:szCs w:val="28"/>
          <w:u w:val="single"/>
        </w:rPr>
      </w:pPr>
    </w:p>
    <w:p w:rsidR="004271A4" w:rsidRPr="00DD41DA" w:rsidRDefault="004271A4" w:rsidP="004271A4">
      <w:pPr>
        <w:pStyle w:val="Heading2"/>
        <w:spacing w:line="360" w:lineRule="auto"/>
        <w:rPr>
          <w:color w:val="000000"/>
          <w:sz w:val="28"/>
          <w:szCs w:val="28"/>
          <w:u w:val="single"/>
        </w:rPr>
      </w:pPr>
      <w:r w:rsidRPr="00DD41DA">
        <w:rPr>
          <w:color w:val="000000"/>
          <w:sz w:val="28"/>
          <w:szCs w:val="28"/>
          <w:u w:val="single"/>
        </w:rPr>
        <w:t>Technical Implementation Details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931"/>
      </w:tblGrid>
      <w:tr w:rsidR="004271A4" w:rsidRPr="004271A4" w:rsidTr="00427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271A4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271A4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Strong"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Python 3.8+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Strong"/>
                <w:sz w:val="24"/>
                <w:szCs w:val="24"/>
              </w:rPr>
              <w:t>LLM API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Anthropic Claude (Sonnet) – Optimized prompts for each criterion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Strong"/>
                <w:sz w:val="24"/>
                <w:szCs w:val="24"/>
              </w:rPr>
              <w:t>Web Scraping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HTML parsing with fallback selectors for dynamic doc structure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Strong"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Graceful exception management for scraping, API limits, network errors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Strong"/>
                <w:sz w:val="24"/>
                <w:szCs w:val="24"/>
              </w:rPr>
              <w:t>Rate Limiting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Delay built-in between API calls (1-second sleep)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Strong"/>
                <w:sz w:val="24"/>
                <w:szCs w:val="24"/>
              </w:rPr>
              <w:t>Output Format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Structured JSON with individual assessments, scores, and specific suggestions</w:t>
            </w:r>
          </w:p>
        </w:tc>
      </w:tr>
    </w:tbl>
    <w:p w:rsidR="004271A4" w:rsidRPr="004271A4" w:rsidRDefault="004271A4" w:rsidP="004271A4">
      <w:pPr>
        <w:spacing w:line="360" w:lineRule="auto"/>
        <w:rPr>
          <w:sz w:val="24"/>
          <w:szCs w:val="24"/>
        </w:rPr>
      </w:pPr>
    </w:p>
    <w:p w:rsidR="004271A4" w:rsidRPr="00DD41DA" w:rsidRDefault="004271A4" w:rsidP="004271A4">
      <w:pPr>
        <w:pStyle w:val="Heading2"/>
        <w:spacing w:line="360" w:lineRule="auto"/>
        <w:rPr>
          <w:color w:val="000000"/>
          <w:sz w:val="28"/>
          <w:szCs w:val="28"/>
          <w:u w:val="single"/>
        </w:rPr>
      </w:pPr>
      <w:r w:rsidRPr="00DD41DA">
        <w:rPr>
          <w:color w:val="000000"/>
          <w:sz w:val="28"/>
          <w:szCs w:val="28"/>
          <w:u w:val="single"/>
        </w:rPr>
        <w:t>Testing and Usage</w:t>
      </w:r>
    </w:p>
    <w:p w:rsidR="004271A4" w:rsidRPr="004271A4" w:rsidRDefault="004271A4" w:rsidP="004271A4">
      <w:pPr>
        <w:pStyle w:val="NormalWeb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HTMLCode"/>
          <w:rFonts w:eastAsiaTheme="majorEastAsia"/>
          <w:b/>
          <w:bCs/>
          <w:color w:val="000000"/>
          <w:sz w:val="21"/>
          <w:szCs w:val="21"/>
        </w:rPr>
        <w:t>example_usage.py</w:t>
      </w:r>
      <w:r w:rsidRPr="004271A4">
        <w:rPr>
          <w:color w:val="000000"/>
          <w:sz w:val="28"/>
          <w:szCs w:val="28"/>
        </w:rPr>
        <w:t>: Demonstrates standard usage of the tool</w:t>
      </w:r>
    </w:p>
    <w:p w:rsidR="004271A4" w:rsidRPr="004271A4" w:rsidRDefault="004271A4" w:rsidP="004271A4">
      <w:pPr>
        <w:pStyle w:val="NormalWeb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HTMLCode"/>
          <w:rFonts w:eastAsiaTheme="majorEastAsia"/>
          <w:b/>
          <w:bCs/>
          <w:color w:val="000000"/>
          <w:sz w:val="21"/>
          <w:szCs w:val="21"/>
        </w:rPr>
        <w:t>test_analyzer.py</w:t>
      </w:r>
      <w:r w:rsidRPr="004271A4">
        <w:rPr>
          <w:color w:val="000000"/>
          <w:sz w:val="28"/>
          <w:szCs w:val="28"/>
        </w:rPr>
        <w:t>: Includes mock tests to validate pipeline components</w:t>
      </w:r>
    </w:p>
    <w:p w:rsidR="004271A4" w:rsidRPr="004271A4" w:rsidRDefault="004271A4" w:rsidP="004271A4">
      <w:pPr>
        <w:pStyle w:val="NormalWeb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4271A4">
        <w:rPr>
          <w:rStyle w:val="HTMLCode"/>
          <w:rFonts w:eastAsiaTheme="majorEastAsia"/>
          <w:b/>
          <w:bCs/>
          <w:color w:val="000000"/>
          <w:sz w:val="21"/>
          <w:szCs w:val="21"/>
        </w:rPr>
        <w:t>sample_outputs.json</w:t>
      </w:r>
      <w:proofErr w:type="spellEnd"/>
      <w:r w:rsidRPr="004271A4">
        <w:rPr>
          <w:color w:val="000000"/>
          <w:sz w:val="28"/>
          <w:szCs w:val="28"/>
        </w:rPr>
        <w:t>: Contains example reports with metrics and LLM insights</w:t>
      </w:r>
    </w:p>
    <w:p w:rsidR="004271A4" w:rsidRDefault="004271A4" w:rsidP="004271A4">
      <w:pPr>
        <w:pStyle w:val="NormalWeb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HTMLCode"/>
          <w:rFonts w:eastAsiaTheme="majorEastAsia"/>
          <w:b/>
          <w:bCs/>
          <w:color w:val="000000"/>
          <w:sz w:val="21"/>
          <w:szCs w:val="21"/>
        </w:rPr>
        <w:t>setup.sh</w:t>
      </w:r>
      <w:r w:rsidRPr="004271A4">
        <w:rPr>
          <w:color w:val="000000"/>
          <w:sz w:val="28"/>
          <w:szCs w:val="28"/>
        </w:rPr>
        <w:t>: Automates environment setup and dependency installation</w:t>
      </w:r>
    </w:p>
    <w:p w:rsidR="00DD41DA" w:rsidRPr="004271A4" w:rsidRDefault="00DD41DA" w:rsidP="00DD41DA">
      <w:pPr>
        <w:pStyle w:val="NormalWeb"/>
        <w:spacing w:line="360" w:lineRule="auto"/>
        <w:rPr>
          <w:color w:val="000000"/>
          <w:sz w:val="28"/>
          <w:szCs w:val="28"/>
        </w:rPr>
      </w:pPr>
    </w:p>
    <w:p w:rsidR="004271A4" w:rsidRPr="004271A4" w:rsidRDefault="004271A4" w:rsidP="004271A4">
      <w:pPr>
        <w:pStyle w:val="Heading3"/>
        <w:spacing w:line="360" w:lineRule="auto"/>
        <w:rPr>
          <w:color w:val="000000"/>
          <w:sz w:val="24"/>
          <w:szCs w:val="24"/>
        </w:rPr>
      </w:pPr>
      <w:r w:rsidRPr="004271A4">
        <w:rPr>
          <w:color w:val="000000"/>
          <w:sz w:val="24"/>
          <w:szCs w:val="24"/>
        </w:rPr>
        <w:lastRenderedPageBreak/>
        <w:t xml:space="preserve"> Setup Instructions</w:t>
      </w:r>
    </w:p>
    <w:p w:rsidR="004271A4" w:rsidRPr="004271A4" w:rsidRDefault="004271A4" w:rsidP="004271A4">
      <w:pPr>
        <w:pStyle w:val="HTMLPreformatted"/>
        <w:spacing w:line="360" w:lineRule="auto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ljs-comment"/>
          <w:color w:val="000000"/>
          <w:sz w:val="21"/>
          <w:szCs w:val="21"/>
        </w:rPr>
        <w:t># Set API key</w:t>
      </w:r>
    </w:p>
    <w:p w:rsidR="004271A4" w:rsidRPr="004271A4" w:rsidRDefault="004271A4" w:rsidP="004271A4">
      <w:pPr>
        <w:pStyle w:val="HTMLPreformatted"/>
        <w:spacing w:line="360" w:lineRule="auto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ljs-builtin"/>
          <w:color w:val="000000"/>
          <w:sz w:val="21"/>
          <w:szCs w:val="21"/>
        </w:rPr>
        <w:t>export</w:t>
      </w: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 ANTHROPIC_API_KEY=</w:t>
      </w:r>
      <w:r w:rsidRPr="004271A4">
        <w:rPr>
          <w:rStyle w:val="hljs-string"/>
          <w:color w:val="000000"/>
          <w:sz w:val="21"/>
          <w:szCs w:val="21"/>
        </w:rPr>
        <w:t>"your-</w:t>
      </w:r>
      <w:proofErr w:type="spellStart"/>
      <w:r w:rsidRPr="004271A4">
        <w:rPr>
          <w:rStyle w:val="hljs-string"/>
          <w:color w:val="000000"/>
          <w:sz w:val="21"/>
          <w:szCs w:val="21"/>
        </w:rPr>
        <w:t>api</w:t>
      </w:r>
      <w:proofErr w:type="spellEnd"/>
      <w:r w:rsidRPr="004271A4">
        <w:rPr>
          <w:rStyle w:val="hljs-string"/>
          <w:color w:val="000000"/>
          <w:sz w:val="21"/>
          <w:szCs w:val="21"/>
        </w:rPr>
        <w:t>-key-here"</w:t>
      </w:r>
    </w:p>
    <w:p w:rsidR="004271A4" w:rsidRPr="004271A4" w:rsidRDefault="004271A4" w:rsidP="004271A4">
      <w:pPr>
        <w:pStyle w:val="HTMLPreformatted"/>
        <w:spacing w:line="360" w:lineRule="auto"/>
        <w:rPr>
          <w:rStyle w:val="HTMLCode"/>
          <w:rFonts w:eastAsiaTheme="majorEastAsia"/>
          <w:color w:val="000000"/>
          <w:sz w:val="21"/>
          <w:szCs w:val="21"/>
        </w:rPr>
      </w:pPr>
    </w:p>
    <w:p w:rsidR="004271A4" w:rsidRPr="004271A4" w:rsidRDefault="004271A4" w:rsidP="004271A4">
      <w:pPr>
        <w:pStyle w:val="HTMLPreformatted"/>
        <w:spacing w:line="360" w:lineRule="auto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ljs-comment"/>
          <w:color w:val="000000"/>
          <w:sz w:val="21"/>
          <w:szCs w:val="21"/>
        </w:rPr>
        <w:t># Install dependencies</w:t>
      </w:r>
    </w:p>
    <w:p w:rsidR="004271A4" w:rsidRPr="004271A4" w:rsidRDefault="004271A4" w:rsidP="004271A4">
      <w:pPr>
        <w:pStyle w:val="HTMLPreformatted"/>
        <w:spacing w:line="360" w:lineRule="auto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>pip install -r requirements.txt</w:t>
      </w:r>
    </w:p>
    <w:p w:rsidR="004271A4" w:rsidRPr="004271A4" w:rsidRDefault="004271A4" w:rsidP="004271A4">
      <w:pPr>
        <w:pStyle w:val="HTMLPreformatted"/>
        <w:spacing w:line="360" w:lineRule="auto"/>
        <w:rPr>
          <w:rStyle w:val="HTMLCode"/>
          <w:rFonts w:eastAsiaTheme="majorEastAsia"/>
          <w:color w:val="000000"/>
          <w:sz w:val="21"/>
          <w:szCs w:val="21"/>
        </w:rPr>
      </w:pPr>
    </w:p>
    <w:p w:rsidR="004271A4" w:rsidRPr="004271A4" w:rsidRDefault="004271A4" w:rsidP="004271A4">
      <w:pPr>
        <w:pStyle w:val="HTMLPreformatted"/>
        <w:spacing w:line="360" w:lineRule="auto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ljs-comment"/>
          <w:color w:val="000000"/>
          <w:sz w:val="21"/>
          <w:szCs w:val="21"/>
        </w:rPr>
        <w:t># Run analysis</w:t>
      </w:r>
    </w:p>
    <w:p w:rsidR="004271A4" w:rsidRPr="004271A4" w:rsidRDefault="004271A4" w:rsidP="004271A4">
      <w:pPr>
        <w:pStyle w:val="HTMLPreformatted"/>
        <w:spacing w:line="360" w:lineRule="auto"/>
        <w:rPr>
          <w:rStyle w:val="HTMLCode"/>
          <w:rFonts w:eastAsiaTheme="majorEastAsia"/>
          <w:color w:val="000000"/>
          <w:sz w:val="21"/>
          <w:szCs w:val="21"/>
        </w:rPr>
      </w:pPr>
      <w:r w:rsidRPr="004271A4">
        <w:rPr>
          <w:rStyle w:val="HTMLCode"/>
          <w:rFonts w:eastAsiaTheme="majorEastAsia"/>
          <w:color w:val="000000"/>
          <w:sz w:val="21"/>
          <w:szCs w:val="21"/>
        </w:rPr>
        <w:t xml:space="preserve">python doc_analyzer.py </w:t>
      </w:r>
      <w:r w:rsidRPr="004271A4">
        <w:rPr>
          <w:rStyle w:val="hljs-string"/>
          <w:color w:val="000000"/>
          <w:sz w:val="21"/>
          <w:szCs w:val="21"/>
        </w:rPr>
        <w:t>"https://help.moengage.com/</w:t>
      </w:r>
      <w:proofErr w:type="spellStart"/>
      <w:r w:rsidRPr="004271A4">
        <w:rPr>
          <w:rStyle w:val="hljs-string"/>
          <w:color w:val="000000"/>
          <w:sz w:val="21"/>
          <w:szCs w:val="21"/>
        </w:rPr>
        <w:t>hc</w:t>
      </w:r>
      <w:proofErr w:type="spellEnd"/>
      <w:r w:rsidRPr="004271A4">
        <w:rPr>
          <w:rStyle w:val="hljs-string"/>
          <w:color w:val="000000"/>
          <w:sz w:val="21"/>
          <w:szCs w:val="21"/>
        </w:rPr>
        <w:t>/</w:t>
      </w:r>
      <w:proofErr w:type="spellStart"/>
      <w:r w:rsidRPr="004271A4">
        <w:rPr>
          <w:rStyle w:val="hljs-string"/>
          <w:color w:val="000000"/>
          <w:sz w:val="21"/>
          <w:szCs w:val="21"/>
        </w:rPr>
        <w:t>en</w:t>
      </w:r>
      <w:proofErr w:type="spellEnd"/>
      <w:r w:rsidRPr="004271A4">
        <w:rPr>
          <w:rStyle w:val="hljs-string"/>
          <w:color w:val="000000"/>
          <w:sz w:val="21"/>
          <w:szCs w:val="21"/>
        </w:rPr>
        <w:t>-us/articles/your-</w:t>
      </w:r>
      <w:proofErr w:type="spellStart"/>
      <w:r w:rsidRPr="004271A4">
        <w:rPr>
          <w:rStyle w:val="hljs-string"/>
          <w:color w:val="000000"/>
          <w:sz w:val="21"/>
          <w:szCs w:val="21"/>
        </w:rPr>
        <w:t>url</w:t>
      </w:r>
      <w:proofErr w:type="spellEnd"/>
      <w:r w:rsidRPr="004271A4">
        <w:rPr>
          <w:rStyle w:val="hljs-string"/>
          <w:color w:val="000000"/>
          <w:sz w:val="21"/>
          <w:szCs w:val="21"/>
        </w:rPr>
        <w:t>"</w:t>
      </w:r>
    </w:p>
    <w:p w:rsidR="004271A4" w:rsidRPr="004271A4" w:rsidRDefault="004271A4" w:rsidP="004271A4">
      <w:pPr>
        <w:spacing w:line="360" w:lineRule="auto"/>
        <w:rPr>
          <w:sz w:val="24"/>
          <w:szCs w:val="24"/>
        </w:rPr>
      </w:pPr>
    </w:p>
    <w:p w:rsidR="004271A4" w:rsidRPr="00DD41DA" w:rsidRDefault="004271A4" w:rsidP="004271A4">
      <w:pPr>
        <w:pStyle w:val="Heading2"/>
        <w:spacing w:line="360" w:lineRule="auto"/>
        <w:rPr>
          <w:color w:val="000000"/>
          <w:sz w:val="28"/>
          <w:szCs w:val="28"/>
          <w:u w:val="single"/>
        </w:rPr>
      </w:pPr>
      <w:r w:rsidRPr="00DD41DA">
        <w:rPr>
          <w:color w:val="000000"/>
          <w:sz w:val="28"/>
          <w:szCs w:val="28"/>
          <w:u w:val="single"/>
        </w:rPr>
        <w:t>Design Considerations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6039"/>
      </w:tblGrid>
      <w:tr w:rsidR="004271A4" w:rsidRPr="004271A4" w:rsidTr="00427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271A4">
              <w:rPr>
                <w:b/>
                <w:bCs/>
                <w:sz w:val="24"/>
                <w:szCs w:val="24"/>
              </w:rPr>
              <w:t>Decision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271A4">
              <w:rPr>
                <w:b/>
                <w:bCs/>
                <w:sz w:val="24"/>
                <w:szCs w:val="24"/>
              </w:rPr>
              <w:t>Rationale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Strong"/>
                <w:sz w:val="24"/>
                <w:szCs w:val="24"/>
              </w:rPr>
              <w:t>Hybrid scoring + LLM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Combines quantitative and qualitative strengths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Strong"/>
                <w:sz w:val="24"/>
                <w:szCs w:val="24"/>
              </w:rPr>
              <w:t>Marketer Persona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Custom LLM prompts ensure relevance for non-technical users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Strong"/>
                <w:sz w:val="24"/>
                <w:szCs w:val="24"/>
              </w:rPr>
              <w:t>Output structure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JSON enables integration with downstream revision agents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Strong"/>
                <w:sz w:val="24"/>
                <w:szCs w:val="24"/>
              </w:rPr>
              <w:t>Focused Style Guide Use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Prioritized practicality over full adherence</w:t>
            </w:r>
          </w:p>
        </w:tc>
      </w:tr>
    </w:tbl>
    <w:p w:rsidR="00DD41DA" w:rsidRDefault="00DD41DA" w:rsidP="007F46A2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DD41DA" w:rsidRDefault="00DD41DA" w:rsidP="007F46A2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DD41DA" w:rsidRDefault="00DD41DA" w:rsidP="007F46A2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DD41DA" w:rsidRDefault="00DD41DA" w:rsidP="007F46A2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DD41DA" w:rsidRDefault="00DD41DA" w:rsidP="007F46A2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DD41DA" w:rsidRDefault="00DD41DA" w:rsidP="007F46A2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7F46A2" w:rsidRPr="00DD41DA" w:rsidRDefault="007F46A2" w:rsidP="007F46A2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</w:rPr>
      </w:pPr>
      <w:r w:rsidRPr="00DD41DA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 Challenges Faced &amp; Solutions</w:t>
      </w:r>
    </w:p>
    <w:p w:rsidR="007F46A2" w:rsidRPr="0096593B" w:rsidRDefault="007F46A2" w:rsidP="007F46A2">
      <w:p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7F46A2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6593B">
        <w:rPr>
          <w:rFonts w:ascii="Times New Roman" w:eastAsiaTheme="majorEastAsia" w:hAnsi="Times New Roman" w:cs="Times New Roman"/>
          <w:color w:val="000000"/>
          <w:sz w:val="28"/>
          <w:szCs w:val="28"/>
        </w:rPr>
        <w:t>Challenge 1: Dynamic Content Extraction</w:t>
      </w:r>
    </w:p>
    <w:p w:rsidR="007F46A2" w:rsidRPr="0096593B" w:rsidRDefault="007F46A2" w:rsidP="007F46A2">
      <w:pPr>
        <w:spacing w:line="360" w:lineRule="auto"/>
        <w:ind w:left="720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96593B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Problem: </w:t>
      </w:r>
      <w:proofErr w:type="spellStart"/>
      <w:r w:rsidRPr="0096593B">
        <w:rPr>
          <w:rFonts w:ascii="Times New Roman" w:eastAsiaTheme="majorEastAsia" w:hAnsi="Times New Roman" w:cs="Times New Roman"/>
          <w:color w:val="000000"/>
          <w:sz w:val="28"/>
          <w:szCs w:val="28"/>
        </w:rPr>
        <w:t>MoEngage</w:t>
      </w:r>
      <w:proofErr w:type="spellEnd"/>
      <w:r w:rsidRPr="0096593B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documentation may have varying HTML structures across different pages.</w:t>
      </w:r>
    </w:p>
    <w:p w:rsidR="007F46A2" w:rsidRPr="0096593B" w:rsidRDefault="007F46A2" w:rsidP="007F46A2">
      <w:pPr>
        <w:spacing w:line="360" w:lineRule="auto"/>
        <w:ind w:left="720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96593B">
        <w:rPr>
          <w:rFonts w:ascii="Times New Roman" w:eastAsiaTheme="majorEastAsia" w:hAnsi="Times New Roman" w:cs="Times New Roman"/>
          <w:color w:val="000000"/>
          <w:sz w:val="28"/>
          <w:szCs w:val="28"/>
        </w:rPr>
        <w:t>Solution: Implemented multiple fallback selectors and robust parsing logic to handle different page layouts.</w:t>
      </w:r>
    </w:p>
    <w:p w:rsidR="007F46A2" w:rsidRPr="0096593B" w:rsidRDefault="007F46A2" w:rsidP="007F46A2">
      <w:p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7F46A2" w:rsidRPr="0096593B" w:rsidRDefault="007F46A2" w:rsidP="007F46A2">
      <w:p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96593B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Challenge 2: Balancing Depth vs. Performance</w:t>
      </w:r>
    </w:p>
    <w:p w:rsidR="007F46A2" w:rsidRPr="0096593B" w:rsidRDefault="007F46A2" w:rsidP="007F46A2">
      <w:pPr>
        <w:spacing w:line="360" w:lineRule="auto"/>
        <w:ind w:left="720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96593B">
        <w:rPr>
          <w:rFonts w:ascii="Times New Roman" w:eastAsiaTheme="majorEastAsia" w:hAnsi="Times New Roman" w:cs="Times New Roman"/>
          <w:color w:val="000000"/>
          <w:sz w:val="28"/>
          <w:szCs w:val="28"/>
        </w:rPr>
        <w:t>Problem: Comprehensive analysis requires multiple LLM calls, which can be slow and expensive.</w:t>
      </w:r>
    </w:p>
    <w:p w:rsidR="007F46A2" w:rsidRPr="0096593B" w:rsidRDefault="007F46A2" w:rsidP="007F46A2">
      <w:pPr>
        <w:spacing w:line="360" w:lineRule="auto"/>
        <w:ind w:left="720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96593B">
        <w:rPr>
          <w:rFonts w:ascii="Times New Roman" w:eastAsiaTheme="majorEastAsia" w:hAnsi="Times New Roman" w:cs="Times New Roman"/>
          <w:color w:val="000000"/>
          <w:sz w:val="28"/>
          <w:szCs w:val="28"/>
        </w:rPr>
        <w:t>Solution: Optimized prompt design for efficient token usage and implemented rate limiting for stability.</w:t>
      </w:r>
    </w:p>
    <w:p w:rsidR="007F46A2" w:rsidRPr="0096593B" w:rsidRDefault="007F46A2" w:rsidP="007F46A2">
      <w:p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7F46A2" w:rsidRPr="0096593B" w:rsidRDefault="007F46A2" w:rsidP="007F46A2">
      <w:p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96593B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Challenge 3: Actionable Suggestion Generation</w:t>
      </w:r>
    </w:p>
    <w:p w:rsidR="007F46A2" w:rsidRPr="0096593B" w:rsidRDefault="007F46A2" w:rsidP="007F46A2">
      <w:pPr>
        <w:spacing w:line="360" w:lineRule="auto"/>
        <w:ind w:left="720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96593B">
        <w:rPr>
          <w:rFonts w:ascii="Times New Roman" w:eastAsiaTheme="majorEastAsia" w:hAnsi="Times New Roman" w:cs="Times New Roman"/>
          <w:color w:val="000000"/>
          <w:sz w:val="28"/>
          <w:szCs w:val="28"/>
        </w:rPr>
        <w:t>Problem: LLM responses can be verbose and generic rather than specific and actionable.</w:t>
      </w:r>
    </w:p>
    <w:p w:rsidR="007F46A2" w:rsidRPr="0096593B" w:rsidRDefault="007F46A2" w:rsidP="007F46A2">
      <w:pPr>
        <w:spacing w:line="360" w:lineRule="auto"/>
        <w:ind w:left="720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96593B">
        <w:rPr>
          <w:rFonts w:ascii="Times New Roman" w:eastAsiaTheme="majorEastAsia" w:hAnsi="Times New Roman" w:cs="Times New Roman"/>
          <w:color w:val="000000"/>
          <w:sz w:val="28"/>
          <w:szCs w:val="28"/>
        </w:rPr>
        <w:t>Solution: Designed focused prompts that request specific improvements and implemented suggestion extraction logic.</w:t>
      </w:r>
    </w:p>
    <w:p w:rsidR="007F46A2" w:rsidRPr="0096593B" w:rsidRDefault="007F46A2" w:rsidP="007F46A2">
      <w:p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DD41DA" w:rsidRDefault="00DD41DA" w:rsidP="007F46A2">
      <w:p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DD41DA" w:rsidRDefault="00DD41DA" w:rsidP="007F46A2">
      <w:p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7F46A2" w:rsidRPr="0096593B" w:rsidRDefault="007F46A2" w:rsidP="007F46A2">
      <w:p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96593B">
        <w:rPr>
          <w:rFonts w:ascii="Times New Roman" w:eastAsiaTheme="majorEastAsia" w:hAnsi="Times New Roman" w:cs="Times New Roman"/>
          <w:color w:val="000000"/>
          <w:sz w:val="28"/>
          <w:szCs w:val="28"/>
        </w:rPr>
        <w:lastRenderedPageBreak/>
        <w:t xml:space="preserve"> Challenge 4: Readability for Specific Persona</w:t>
      </w:r>
    </w:p>
    <w:p w:rsidR="007F46A2" w:rsidRPr="0096593B" w:rsidRDefault="007F46A2" w:rsidP="007F46A2">
      <w:pPr>
        <w:spacing w:line="360" w:lineRule="auto"/>
        <w:ind w:left="720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96593B">
        <w:rPr>
          <w:rFonts w:ascii="Times New Roman" w:eastAsiaTheme="majorEastAsia" w:hAnsi="Times New Roman" w:cs="Times New Roman"/>
          <w:color w:val="000000"/>
          <w:sz w:val="28"/>
          <w:szCs w:val="28"/>
        </w:rPr>
        <w:t>Problem: Standard readability metrics don't account for the specific "non-technical marketer" persona.</w:t>
      </w:r>
    </w:p>
    <w:p w:rsidR="007F46A2" w:rsidRPr="0096593B" w:rsidRDefault="007F46A2" w:rsidP="007F46A2">
      <w:pPr>
        <w:spacing w:line="360" w:lineRule="auto"/>
        <w:ind w:left="720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96593B">
        <w:rPr>
          <w:rFonts w:ascii="Times New Roman" w:eastAsiaTheme="majorEastAsia" w:hAnsi="Times New Roman" w:cs="Times New Roman"/>
          <w:color w:val="000000"/>
          <w:sz w:val="28"/>
          <w:szCs w:val="28"/>
        </w:rPr>
        <w:t>Solution: Combined algorithmic scores with persona-specific LLM analysis for more relevant insights.</w:t>
      </w:r>
    </w:p>
    <w:p w:rsidR="007F46A2" w:rsidRPr="0096593B" w:rsidRDefault="007F46A2" w:rsidP="007F46A2">
      <w:pPr>
        <w:spacing w:line="360" w:lineRule="auto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:rsidR="007F46A2" w:rsidRPr="00DD41DA" w:rsidRDefault="007F46A2" w:rsidP="007F46A2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</w:rPr>
      </w:pPr>
      <w:r w:rsidRPr="00DD41DA">
        <w:rPr>
          <w:rFonts w:ascii="Times New Roman" w:eastAsiaTheme="majorEastAsia" w:hAnsi="Times New Roman" w:cs="Times New Roman"/>
          <w:b/>
          <w:bCs/>
          <w:color w:val="000000"/>
          <w:sz w:val="28"/>
          <w:szCs w:val="28"/>
          <w:u w:val="single"/>
        </w:rPr>
        <w:t xml:space="preserve"> Future Improvements </w:t>
      </w:r>
    </w:p>
    <w:p w:rsidR="007F46A2" w:rsidRPr="0096593B" w:rsidRDefault="007F46A2" w:rsidP="007F46A2">
      <w:pPr>
        <w:spacing w:line="360" w:lineRule="auto"/>
        <w:ind w:left="720"/>
        <w:rPr>
          <w:rFonts w:ascii="Times New Roman" w:eastAsiaTheme="majorEastAsia" w:hAnsi="Times New Roman" w:cs="Times New Roman"/>
          <w:color w:val="000000"/>
          <w:sz w:val="26"/>
          <w:szCs w:val="26"/>
        </w:rPr>
      </w:pPr>
      <w:r w:rsidRPr="0096593B">
        <w:rPr>
          <w:rFonts w:ascii="Times New Roman" w:eastAsiaTheme="majorEastAsia" w:hAnsi="Times New Roman" w:cs="Times New Roman"/>
          <w:color w:val="000000"/>
          <w:sz w:val="26"/>
          <w:szCs w:val="26"/>
        </w:rPr>
        <w:t>1. Content Type Detection: Automatically adjust analysis criteria based on content type (tutorial, reference, overview)</w:t>
      </w:r>
    </w:p>
    <w:p w:rsidR="007F46A2" w:rsidRPr="0096593B" w:rsidRDefault="007F46A2" w:rsidP="007F46A2">
      <w:pPr>
        <w:spacing w:line="360" w:lineRule="auto"/>
        <w:ind w:left="720"/>
        <w:rPr>
          <w:rFonts w:ascii="Times New Roman" w:eastAsiaTheme="majorEastAsia" w:hAnsi="Times New Roman" w:cs="Times New Roman"/>
          <w:color w:val="000000"/>
          <w:sz w:val="26"/>
          <w:szCs w:val="26"/>
        </w:rPr>
      </w:pPr>
      <w:r w:rsidRPr="0096593B">
        <w:rPr>
          <w:rFonts w:ascii="Times New Roman" w:eastAsiaTheme="majorEastAsia" w:hAnsi="Times New Roman" w:cs="Times New Roman"/>
          <w:color w:val="000000"/>
          <w:sz w:val="26"/>
          <w:szCs w:val="26"/>
        </w:rPr>
        <w:t>2. Competitive Analysis: Compare against industry best practices and competitor documentation</w:t>
      </w:r>
    </w:p>
    <w:p w:rsidR="007F46A2" w:rsidRPr="0096593B" w:rsidRDefault="007F46A2" w:rsidP="007F46A2">
      <w:pPr>
        <w:spacing w:line="360" w:lineRule="auto"/>
        <w:ind w:left="720"/>
        <w:rPr>
          <w:rFonts w:ascii="Times New Roman" w:eastAsiaTheme="majorEastAsia" w:hAnsi="Times New Roman" w:cs="Times New Roman"/>
          <w:color w:val="000000"/>
          <w:sz w:val="26"/>
          <w:szCs w:val="26"/>
        </w:rPr>
      </w:pPr>
      <w:r w:rsidRPr="0096593B">
        <w:rPr>
          <w:rFonts w:ascii="Times New Roman" w:eastAsiaTheme="majorEastAsia" w:hAnsi="Times New Roman" w:cs="Times New Roman"/>
          <w:color w:val="000000"/>
          <w:sz w:val="26"/>
          <w:szCs w:val="26"/>
        </w:rPr>
        <w:t>3. Visual Element Analysis: Analyze images, diagrams, and formatting elements</w:t>
      </w:r>
    </w:p>
    <w:p w:rsidR="007F46A2" w:rsidRPr="0096593B" w:rsidRDefault="007F46A2" w:rsidP="007F46A2">
      <w:pPr>
        <w:spacing w:line="360" w:lineRule="auto"/>
        <w:ind w:left="720"/>
        <w:rPr>
          <w:rFonts w:ascii="Times New Roman" w:eastAsiaTheme="majorEastAsia" w:hAnsi="Times New Roman" w:cs="Times New Roman"/>
          <w:color w:val="000000"/>
          <w:sz w:val="26"/>
          <w:szCs w:val="26"/>
        </w:rPr>
      </w:pPr>
      <w:r w:rsidRPr="0096593B">
        <w:rPr>
          <w:rFonts w:ascii="Times New Roman" w:eastAsiaTheme="majorEastAsia" w:hAnsi="Times New Roman" w:cs="Times New Roman"/>
          <w:color w:val="000000"/>
          <w:sz w:val="26"/>
          <w:szCs w:val="26"/>
        </w:rPr>
        <w:t>4. Interactive Examples: Detect and evaluate interactive code examples or demos</w:t>
      </w:r>
    </w:p>
    <w:p w:rsidR="007F46A2" w:rsidRPr="0096593B" w:rsidRDefault="007F46A2" w:rsidP="007F46A2">
      <w:pPr>
        <w:spacing w:line="360" w:lineRule="auto"/>
        <w:ind w:left="720"/>
        <w:rPr>
          <w:rFonts w:ascii="Times New Roman" w:eastAsiaTheme="majorEastAsia" w:hAnsi="Times New Roman" w:cs="Times New Roman"/>
          <w:color w:val="000000"/>
          <w:sz w:val="26"/>
          <w:szCs w:val="26"/>
        </w:rPr>
      </w:pPr>
      <w:r w:rsidRPr="0096593B">
        <w:rPr>
          <w:rFonts w:ascii="Times New Roman" w:eastAsiaTheme="majorEastAsia" w:hAnsi="Times New Roman" w:cs="Times New Roman"/>
          <w:color w:val="000000"/>
          <w:sz w:val="26"/>
          <w:szCs w:val="26"/>
        </w:rPr>
        <w:t>5. Multi-language Support: Extend analysis to documentation in multiple languages</w:t>
      </w:r>
    </w:p>
    <w:p w:rsidR="007F46A2" w:rsidRPr="0096593B" w:rsidRDefault="007F46A2" w:rsidP="007F46A2">
      <w:pPr>
        <w:spacing w:line="360" w:lineRule="auto"/>
        <w:ind w:left="720"/>
        <w:rPr>
          <w:rFonts w:ascii="Times New Roman" w:eastAsiaTheme="majorEastAsia" w:hAnsi="Times New Roman" w:cs="Times New Roman"/>
          <w:color w:val="000000"/>
          <w:sz w:val="26"/>
          <w:szCs w:val="26"/>
        </w:rPr>
      </w:pPr>
      <w:r w:rsidRPr="0096593B">
        <w:rPr>
          <w:rFonts w:ascii="Times New Roman" w:eastAsiaTheme="majorEastAsia" w:hAnsi="Times New Roman" w:cs="Times New Roman"/>
          <w:color w:val="000000"/>
          <w:sz w:val="26"/>
          <w:szCs w:val="26"/>
        </w:rPr>
        <w:t>6. Historical Tracking: Track improvements over time and measure impact</w:t>
      </w:r>
    </w:p>
    <w:p w:rsidR="004271A4" w:rsidRPr="004271A4" w:rsidRDefault="007F46A2" w:rsidP="007F46A2">
      <w:pPr>
        <w:spacing w:line="360" w:lineRule="auto"/>
        <w:ind w:left="720"/>
        <w:rPr>
          <w:sz w:val="24"/>
          <w:szCs w:val="24"/>
        </w:rPr>
      </w:pPr>
      <w:r w:rsidRPr="0096593B">
        <w:rPr>
          <w:rFonts w:ascii="Times New Roman" w:eastAsiaTheme="majorEastAsia" w:hAnsi="Times New Roman" w:cs="Times New Roman"/>
          <w:color w:val="000000"/>
          <w:sz w:val="26"/>
          <w:szCs w:val="26"/>
        </w:rPr>
        <w:t>7. Integration Capabilities: API endpoints for integration with documentation management systems</w:t>
      </w:r>
    </w:p>
    <w:p w:rsidR="00DD41DA" w:rsidRDefault="00DD41DA" w:rsidP="004271A4">
      <w:pPr>
        <w:pStyle w:val="Heading2"/>
        <w:spacing w:line="360" w:lineRule="auto"/>
        <w:rPr>
          <w:color w:val="000000"/>
          <w:sz w:val="28"/>
          <w:szCs w:val="28"/>
        </w:rPr>
      </w:pPr>
    </w:p>
    <w:p w:rsidR="004271A4" w:rsidRPr="00DD41DA" w:rsidRDefault="004271A4" w:rsidP="004271A4">
      <w:pPr>
        <w:pStyle w:val="Heading2"/>
        <w:spacing w:line="360" w:lineRule="auto"/>
        <w:rPr>
          <w:color w:val="000000"/>
          <w:sz w:val="28"/>
          <w:szCs w:val="28"/>
          <w:u w:val="single"/>
        </w:rPr>
      </w:pPr>
      <w:r w:rsidRPr="00DD41DA">
        <w:rPr>
          <w:color w:val="000000"/>
          <w:sz w:val="28"/>
          <w:szCs w:val="28"/>
          <w:u w:val="single"/>
        </w:rPr>
        <w:t>Ready for Future Extensions</w:t>
      </w:r>
    </w:p>
    <w:p w:rsidR="004271A4" w:rsidRPr="004271A4" w:rsidRDefault="004271A4" w:rsidP="004271A4">
      <w:pPr>
        <w:pStyle w:val="NormalWeb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271A4">
        <w:rPr>
          <w:rStyle w:val="Strong"/>
          <w:color w:val="000000"/>
          <w:sz w:val="28"/>
          <w:szCs w:val="28"/>
        </w:rPr>
        <w:t>Document Revision Agent (Task 2)</w:t>
      </w:r>
      <w:r w:rsidRPr="004271A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271A4">
        <w:rPr>
          <w:color w:val="000000"/>
          <w:sz w:val="28"/>
          <w:szCs w:val="28"/>
        </w:rPr>
        <w:t>ready to build on modular JSON output</w:t>
      </w:r>
    </w:p>
    <w:p w:rsidR="004271A4" w:rsidRPr="004271A4" w:rsidRDefault="004271A4" w:rsidP="004271A4">
      <w:pPr>
        <w:pStyle w:val="NormalWeb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Pluggable criteria modules allow for adding new checks (e.g., SEO, accessibility)</w:t>
      </w:r>
    </w:p>
    <w:p w:rsidR="004271A4" w:rsidRPr="004271A4" w:rsidRDefault="004271A4" w:rsidP="004271A4">
      <w:pPr>
        <w:pStyle w:val="NormalWeb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4271A4">
        <w:rPr>
          <w:color w:val="000000"/>
          <w:sz w:val="28"/>
          <w:szCs w:val="28"/>
        </w:rPr>
        <w:t>Can be adapted to other domains with minimal changes</w:t>
      </w:r>
    </w:p>
    <w:p w:rsidR="00DD41DA" w:rsidRPr="004271A4" w:rsidRDefault="00DD41DA" w:rsidP="004271A4">
      <w:pPr>
        <w:spacing w:line="360" w:lineRule="auto"/>
        <w:rPr>
          <w:sz w:val="24"/>
          <w:szCs w:val="24"/>
        </w:rPr>
      </w:pPr>
    </w:p>
    <w:p w:rsidR="004271A4" w:rsidRPr="00DD41DA" w:rsidRDefault="004271A4" w:rsidP="004271A4">
      <w:pPr>
        <w:pStyle w:val="Heading2"/>
        <w:spacing w:line="360" w:lineRule="auto"/>
        <w:rPr>
          <w:color w:val="000000"/>
          <w:sz w:val="28"/>
          <w:szCs w:val="28"/>
          <w:u w:val="single"/>
        </w:rPr>
      </w:pPr>
      <w:r w:rsidRPr="00DD41DA">
        <w:rPr>
          <w:color w:val="000000"/>
          <w:sz w:val="28"/>
          <w:szCs w:val="28"/>
          <w:u w:val="single"/>
        </w:rPr>
        <w:t>Deliverables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4869"/>
      </w:tblGrid>
      <w:tr w:rsidR="004271A4" w:rsidRPr="004271A4" w:rsidTr="004271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271A4">
              <w:rPr>
                <w:b/>
                <w:bCs/>
                <w:sz w:val="24"/>
                <w:szCs w:val="24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4271A4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HTMLCode"/>
                <w:rFonts w:eastAsiaTheme="majorEastAsia"/>
                <w:sz w:val="21"/>
                <w:szCs w:val="21"/>
              </w:rPr>
              <w:t>doc_analyzer.py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Core analyzer module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HTMLCode"/>
                <w:rFonts w:eastAsiaTheme="majorEastAsia"/>
                <w:sz w:val="21"/>
                <w:szCs w:val="21"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Dependency list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HTMLCode"/>
                <w:rFonts w:eastAsiaTheme="majorEastAsia"/>
                <w:sz w:val="21"/>
                <w:szCs w:val="21"/>
              </w:rPr>
              <w:t>README.md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Setup, usage, and methodology documentation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HTMLCode"/>
                <w:rFonts w:eastAsiaTheme="majorEastAsia"/>
                <w:sz w:val="21"/>
                <w:szCs w:val="21"/>
              </w:rPr>
              <w:t>example_usage.py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Demonstration of usage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HTMLCode"/>
                <w:rFonts w:eastAsiaTheme="majorEastAsia"/>
                <w:sz w:val="21"/>
                <w:szCs w:val="21"/>
              </w:rPr>
              <w:t>test_analyzer.py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Test cases and validation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rStyle w:val="HTMLCode"/>
                <w:rFonts w:eastAsiaTheme="majorEastAsia"/>
                <w:sz w:val="21"/>
                <w:szCs w:val="21"/>
              </w:rPr>
              <w:t>setup.sh</w:t>
            </w:r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71A4">
              <w:rPr>
                <w:sz w:val="24"/>
                <w:szCs w:val="24"/>
              </w:rPr>
              <w:t>Quickstart</w:t>
            </w:r>
            <w:proofErr w:type="spellEnd"/>
            <w:r w:rsidRPr="004271A4">
              <w:rPr>
                <w:sz w:val="24"/>
                <w:szCs w:val="24"/>
              </w:rPr>
              <w:t xml:space="preserve"> script</w:t>
            </w:r>
          </w:p>
        </w:tc>
      </w:tr>
      <w:tr w:rsidR="004271A4" w:rsidRPr="004271A4" w:rsidTr="004271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71A4">
              <w:rPr>
                <w:rStyle w:val="HTMLCode"/>
                <w:rFonts w:eastAsiaTheme="majorEastAsia"/>
                <w:sz w:val="21"/>
                <w:szCs w:val="21"/>
              </w:rPr>
              <w:t>sample_</w:t>
            </w:r>
            <w:proofErr w:type="gramStart"/>
            <w:r w:rsidRPr="004271A4">
              <w:rPr>
                <w:rStyle w:val="HTMLCode"/>
                <w:rFonts w:eastAsiaTheme="majorEastAsia"/>
                <w:sz w:val="21"/>
                <w:szCs w:val="21"/>
              </w:rPr>
              <w:t>outputs.json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271A4" w:rsidRPr="004271A4" w:rsidRDefault="004271A4" w:rsidP="004271A4">
            <w:pPr>
              <w:spacing w:line="360" w:lineRule="auto"/>
              <w:rPr>
                <w:sz w:val="24"/>
                <w:szCs w:val="24"/>
              </w:rPr>
            </w:pPr>
            <w:r w:rsidRPr="004271A4">
              <w:rPr>
                <w:sz w:val="24"/>
                <w:szCs w:val="24"/>
              </w:rPr>
              <w:t>Example JSON reports</w:t>
            </w:r>
          </w:p>
        </w:tc>
      </w:tr>
    </w:tbl>
    <w:p w:rsidR="006A14CF" w:rsidRPr="004271A4" w:rsidRDefault="006A14CF" w:rsidP="004271A4">
      <w:pPr>
        <w:spacing w:line="360" w:lineRule="auto"/>
        <w:rPr>
          <w:sz w:val="24"/>
          <w:szCs w:val="24"/>
        </w:rPr>
      </w:pPr>
    </w:p>
    <w:sectPr w:rsidR="006A14CF" w:rsidRPr="004271A4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5AA7" w:rsidRDefault="009F5AA7" w:rsidP="004271A4">
      <w:pPr>
        <w:spacing w:after="0" w:line="240" w:lineRule="auto"/>
      </w:pPr>
      <w:r>
        <w:separator/>
      </w:r>
    </w:p>
  </w:endnote>
  <w:endnote w:type="continuationSeparator" w:id="0">
    <w:p w:rsidR="009F5AA7" w:rsidRDefault="009F5AA7" w:rsidP="0042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5AA7" w:rsidRDefault="009F5AA7" w:rsidP="004271A4">
      <w:pPr>
        <w:spacing w:after="0" w:line="240" w:lineRule="auto"/>
      </w:pPr>
      <w:r>
        <w:separator/>
      </w:r>
    </w:p>
  </w:footnote>
  <w:footnote w:type="continuationSeparator" w:id="0">
    <w:p w:rsidR="009F5AA7" w:rsidRDefault="009F5AA7" w:rsidP="0042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271A4" w:rsidRDefault="004271A4">
    <w:pPr>
      <w:pStyle w:val="Header"/>
    </w:pPr>
    <w:r>
      <w:t>Aditya Gadagandla</w:t>
    </w:r>
    <w:r>
      <w:ptab w:relativeTo="margin" w:alignment="center" w:leader="none"/>
    </w:r>
    <w:r>
      <w:ptab w:relativeTo="margin" w:alignment="right" w:leader="none"/>
    </w:r>
    <w:r>
      <w:t>22WU0104139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F266AC"/>
    <w:multiLevelType w:val="multilevel"/>
    <w:tmpl w:val="3B8A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214F30"/>
    <w:multiLevelType w:val="multilevel"/>
    <w:tmpl w:val="52A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A0508"/>
    <w:multiLevelType w:val="multilevel"/>
    <w:tmpl w:val="64E4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541631"/>
    <w:multiLevelType w:val="multilevel"/>
    <w:tmpl w:val="F3F0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0969F8"/>
    <w:multiLevelType w:val="multilevel"/>
    <w:tmpl w:val="1930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82069"/>
    <w:multiLevelType w:val="multilevel"/>
    <w:tmpl w:val="3690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04F64"/>
    <w:multiLevelType w:val="multilevel"/>
    <w:tmpl w:val="C584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A31BA"/>
    <w:multiLevelType w:val="multilevel"/>
    <w:tmpl w:val="F88A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D015B9"/>
    <w:multiLevelType w:val="multilevel"/>
    <w:tmpl w:val="132C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0027">
    <w:abstractNumId w:val="8"/>
  </w:num>
  <w:num w:numId="2" w16cid:durableId="1232424378">
    <w:abstractNumId w:val="6"/>
  </w:num>
  <w:num w:numId="3" w16cid:durableId="892345892">
    <w:abstractNumId w:val="5"/>
  </w:num>
  <w:num w:numId="4" w16cid:durableId="1873374119">
    <w:abstractNumId w:val="4"/>
  </w:num>
  <w:num w:numId="5" w16cid:durableId="197554077">
    <w:abstractNumId w:val="7"/>
  </w:num>
  <w:num w:numId="6" w16cid:durableId="1097941455">
    <w:abstractNumId w:val="3"/>
  </w:num>
  <w:num w:numId="7" w16cid:durableId="24643878">
    <w:abstractNumId w:val="2"/>
  </w:num>
  <w:num w:numId="8" w16cid:durableId="140387503">
    <w:abstractNumId w:val="1"/>
  </w:num>
  <w:num w:numId="9" w16cid:durableId="760684142">
    <w:abstractNumId w:val="0"/>
  </w:num>
  <w:num w:numId="10" w16cid:durableId="1574046050">
    <w:abstractNumId w:val="16"/>
  </w:num>
  <w:num w:numId="11" w16cid:durableId="236981549">
    <w:abstractNumId w:val="11"/>
  </w:num>
  <w:num w:numId="12" w16cid:durableId="1533689011">
    <w:abstractNumId w:val="13"/>
  </w:num>
  <w:num w:numId="13" w16cid:durableId="1576277847">
    <w:abstractNumId w:val="14"/>
  </w:num>
  <w:num w:numId="14" w16cid:durableId="1014066892">
    <w:abstractNumId w:val="10"/>
  </w:num>
  <w:num w:numId="15" w16cid:durableId="14042034">
    <w:abstractNumId w:val="9"/>
  </w:num>
  <w:num w:numId="16" w16cid:durableId="321204301">
    <w:abstractNumId w:val="17"/>
  </w:num>
  <w:num w:numId="17" w16cid:durableId="1029262721">
    <w:abstractNumId w:val="12"/>
  </w:num>
  <w:num w:numId="18" w16cid:durableId="8082806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271A4"/>
    <w:rsid w:val="006A14CF"/>
    <w:rsid w:val="007F46A2"/>
    <w:rsid w:val="0096593B"/>
    <w:rsid w:val="009F5AA7"/>
    <w:rsid w:val="00AA1D8D"/>
    <w:rsid w:val="00B0123A"/>
    <w:rsid w:val="00B47730"/>
    <w:rsid w:val="00CB0664"/>
    <w:rsid w:val="00DD41DA"/>
    <w:rsid w:val="00F04C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2B7BA"/>
  <w14:defaultImageDpi w14:val="300"/>
  <w15:docId w15:val="{1D10A2B2-ABE1-6742-891E-F10A147B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27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71A4"/>
  </w:style>
  <w:style w:type="paragraph" w:styleId="HTMLPreformatted">
    <w:name w:val="HTML Preformatted"/>
    <w:basedOn w:val="Normal"/>
    <w:link w:val="HTMLPreformattedChar"/>
    <w:uiPriority w:val="99"/>
    <w:unhideWhenUsed/>
    <w:rsid w:val="0042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71A4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4271A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4271A4"/>
  </w:style>
  <w:style w:type="character" w:customStyle="1" w:styleId="hljs-punctuation">
    <w:name w:val="hljs-punctuation"/>
    <w:basedOn w:val="DefaultParagraphFont"/>
    <w:rsid w:val="004271A4"/>
  </w:style>
  <w:style w:type="character" w:customStyle="1" w:styleId="hljs-number">
    <w:name w:val="hljs-number"/>
    <w:basedOn w:val="DefaultParagraphFont"/>
    <w:rsid w:val="004271A4"/>
  </w:style>
  <w:style w:type="character" w:customStyle="1" w:styleId="hljs-string">
    <w:name w:val="hljs-string"/>
    <w:basedOn w:val="DefaultParagraphFont"/>
    <w:rsid w:val="004271A4"/>
  </w:style>
  <w:style w:type="character" w:customStyle="1" w:styleId="hljs-comment">
    <w:name w:val="hljs-comment"/>
    <w:basedOn w:val="DefaultParagraphFont"/>
    <w:rsid w:val="004271A4"/>
  </w:style>
  <w:style w:type="character" w:customStyle="1" w:styleId="hljs-builtin">
    <w:name w:val="hljs-built_in"/>
    <w:basedOn w:val="DefaultParagraphFont"/>
    <w:rsid w:val="004271A4"/>
  </w:style>
  <w:style w:type="character" w:styleId="Hyperlink">
    <w:name w:val="Hyperlink"/>
    <w:basedOn w:val="DefaultParagraphFont"/>
    <w:uiPriority w:val="99"/>
    <w:unhideWhenUsed/>
    <w:rsid w:val="00DD41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1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1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ii1701/MoEng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Gadagandla (B.Tech_2026)</cp:lastModifiedBy>
  <cp:revision>2</cp:revision>
  <dcterms:created xsi:type="dcterms:W3CDTF">2025-05-31T19:22:00Z</dcterms:created>
  <dcterms:modified xsi:type="dcterms:W3CDTF">2025-05-31T19:22:00Z</dcterms:modified>
  <cp:category/>
</cp:coreProperties>
</file>